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/>
        <w:ind w:left="2583" w:right="2539" w:firstLine="0"/>
        <w:jc w:val="center"/>
        <w:rPr>
          <w:rFonts w:ascii="Times New Roman"/>
          <w:b/>
          <w:sz w:val="32"/>
        </w:rPr>
      </w:pPr>
      <w:r>
        <w:pict>
          <v:shape id="_x0000_s1026" o:spid="_x0000_s1026" style="position:absolute;left:0pt;margin-left:27pt;margin-top:26.95pt;height:741.25pt;width:561.25pt;mso-position-horizontal-relative:page;mso-position-vertical-relative:page;z-index:-251656192;mso-width-relative:page;mso-height-relative:page;" fillcolor="#000000" filled="t" stroked="f" coordorigin="540,540" coordsize="11225,14825" path="m11645,540l601,540,540,540,540,600,540,15245,540,15305,601,15305,601,15365,11645,15365,11645,15305,11645,15245,601,15245,601,600,11645,600,11645,540xm11765,600l11705,600,11705,540,11645,540,11645,600,11645,15245,11645,15305,11645,15365,11705,15365,11765,15365,11765,15305,11765,15245,11765,60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imes New Roman"/>
          <w:b/>
          <w:color w:val="1F4E79"/>
          <w:sz w:val="32"/>
          <w:u w:val="thick" w:color="1F4E79"/>
        </w:rPr>
        <w:t>WATER</w:t>
      </w:r>
      <w:r>
        <w:rPr>
          <w:rFonts w:ascii="Times New Roman"/>
          <w:b/>
          <w:color w:val="1F4E79"/>
          <w:spacing w:val="-2"/>
          <w:sz w:val="32"/>
          <w:u w:val="thick" w:color="1F4E79"/>
        </w:rPr>
        <w:t xml:space="preserve"> </w:t>
      </w:r>
      <w:r>
        <w:rPr>
          <w:rFonts w:ascii="Times New Roman"/>
          <w:b/>
          <w:color w:val="1F4E79"/>
          <w:sz w:val="32"/>
          <w:u w:val="thick" w:color="1F4E79"/>
        </w:rPr>
        <w:t>QUALITY</w:t>
      </w:r>
      <w:r>
        <w:rPr>
          <w:rFonts w:ascii="Times New Roman"/>
          <w:b/>
          <w:color w:val="1F4E79"/>
          <w:spacing w:val="-1"/>
          <w:sz w:val="32"/>
          <w:u w:val="thick" w:color="1F4E79"/>
        </w:rPr>
        <w:t xml:space="preserve"> </w:t>
      </w:r>
      <w:r>
        <w:rPr>
          <w:rFonts w:ascii="Times New Roman"/>
          <w:b/>
          <w:color w:val="1F4E79"/>
          <w:sz w:val="32"/>
          <w:u w:val="thick" w:color="1F4E79"/>
        </w:rPr>
        <w:t>ANALYSIS</w:t>
      </w: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11"/>
        <w:rPr>
          <w:rFonts w:ascii="Times New Roman"/>
          <w:b/>
          <w:sz w:val="27"/>
        </w:rPr>
      </w:pPr>
    </w:p>
    <w:p>
      <w:pPr>
        <w:spacing w:before="88"/>
        <w:ind w:left="16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313D4F"/>
          <w:sz w:val="28"/>
        </w:rPr>
        <w:t>Project summary:</w:t>
      </w:r>
    </w:p>
    <w:p>
      <w:pPr>
        <w:pStyle w:val="7"/>
        <w:spacing w:before="160" w:line="242" w:lineRule="auto"/>
        <w:ind w:left="160" w:right="393" w:firstLine="660"/>
        <w:rPr>
          <w:rFonts w:ascii="Times New Roman"/>
        </w:rPr>
      </w:pPr>
      <w:r>
        <w:rPr>
          <w:rFonts w:ascii="Times New Roman"/>
        </w:rPr>
        <w:t>Water quality describes the condition of water, including chemical, physical,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biological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characteristics,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usually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respect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its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suitable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particular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purpose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drinking.</w:t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9"/>
        <w:rPr>
          <w:rFonts w:ascii="Times New Roman"/>
          <w:sz w:val="27"/>
        </w:rPr>
      </w:pPr>
      <w:r>
        <w:pict>
          <v:shape id="_x0000_s1027" o:spid="_x0000_s1027" o:spt="202" type="#_x0000_t202" style="position:absolute;left:0pt;margin-left:148.3pt;margin-top:18.2pt;height:252.35pt;width:240.9pt;mso-position-horizontal-relative:page;mso-wrap-distance-bottom:0pt;mso-wrap-distance-top:0pt;z-index:-251644928;mso-width-relative:page;mso-height-relative:page;" fillcolor="#DBDBDB" filled="t" stroked="t" coordsize="21600,21600">
            <v:path/>
            <v:fill on="t" focussize="0,0"/>
            <v:stroke weight="0.5pt" color="#000000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1"/>
                    <w:rPr>
                      <w:rFonts w:ascii="Times New Roman"/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66"/>
                    </w:tabs>
                    <w:spacing w:before="0"/>
                    <w:ind w:left="865" w:right="0" w:hanging="361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Introduction</w:t>
                  </w:r>
                </w:p>
                <w:p>
                  <w:pPr>
                    <w:pStyle w:val="7"/>
                    <w:spacing w:before="3"/>
                    <w:rPr>
                      <w:rFonts w:ascii="Times New Roman"/>
                      <w:i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66"/>
                    </w:tabs>
                    <w:spacing w:before="0"/>
                    <w:ind w:left="865" w:right="0" w:hanging="361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Definition</w:t>
                  </w:r>
                </w:p>
                <w:p>
                  <w:pPr>
                    <w:pStyle w:val="7"/>
                    <w:spacing w:before="10"/>
                    <w:rPr>
                      <w:rFonts w:ascii="Times New Roman"/>
                      <w:i/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66"/>
                    </w:tabs>
                    <w:spacing w:before="0"/>
                    <w:ind w:left="865" w:right="0" w:hanging="361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Abstract</w:t>
                  </w:r>
                </w:p>
                <w:p>
                  <w:pPr>
                    <w:pStyle w:val="7"/>
                    <w:rPr>
                      <w:rFonts w:ascii="Times New Roman"/>
                      <w:i/>
                      <w:sz w:val="26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66"/>
                    </w:tabs>
                    <w:spacing w:before="0"/>
                    <w:ind w:left="865" w:right="0" w:hanging="361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Anomaly</w:t>
                  </w:r>
                  <w:r>
                    <w:rPr>
                      <w:rFonts w:ascii="Times New Roman"/>
                      <w:i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detection</w:t>
                  </w:r>
                  <w:r>
                    <w:rPr>
                      <w:rFonts w:ascii="Times New Roman"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techniques</w:t>
                  </w:r>
                </w:p>
                <w:p>
                  <w:pPr>
                    <w:pStyle w:val="7"/>
                    <w:spacing w:before="10"/>
                    <w:rPr>
                      <w:rFonts w:ascii="Times New Roman"/>
                      <w:i/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66"/>
                    </w:tabs>
                    <w:spacing w:before="0"/>
                    <w:ind w:left="865" w:right="0" w:hanging="361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Collecting</w:t>
                  </w:r>
                  <w:r>
                    <w:rPr>
                      <w:rFonts w:ascii="Times New Roman"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water</w:t>
                  </w:r>
                  <w:r>
                    <w:rPr>
                      <w:rFonts w:ascii="Times New Roman"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quality</w:t>
                  </w:r>
                  <w:r>
                    <w:rPr>
                      <w:rFonts w:ascii="Times New Roman"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data</w:t>
                  </w:r>
                </w:p>
                <w:p>
                  <w:pPr>
                    <w:pStyle w:val="7"/>
                    <w:spacing w:before="3"/>
                    <w:rPr>
                      <w:rFonts w:ascii="Times New Roman"/>
                      <w:i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66"/>
                    </w:tabs>
                    <w:spacing w:before="0"/>
                    <w:ind w:left="865" w:right="0" w:hanging="361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Visualization</w:t>
                  </w:r>
                  <w:r>
                    <w:rPr>
                      <w:rFonts w:ascii="Times New Roman"/>
                      <w:i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parameter</w:t>
                  </w:r>
                  <w:r>
                    <w:rPr>
                      <w:rFonts w:ascii="Times New Roman"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distribution</w:t>
                  </w:r>
                </w:p>
                <w:p>
                  <w:pPr>
                    <w:pStyle w:val="7"/>
                    <w:spacing w:before="10"/>
                    <w:rPr>
                      <w:rFonts w:ascii="Times New Roman"/>
                      <w:i/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66"/>
                    </w:tabs>
                    <w:spacing w:before="0"/>
                    <w:ind w:left="865" w:right="0" w:hanging="361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Predictive</w:t>
                  </w:r>
                  <w:r>
                    <w:rPr>
                      <w:rFonts w:ascii="Times New Roman"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model</w:t>
                  </w:r>
                </w:p>
                <w:p>
                  <w:pPr>
                    <w:pStyle w:val="7"/>
                    <w:spacing w:before="10"/>
                    <w:rPr>
                      <w:rFonts w:ascii="Times New Roman"/>
                      <w:i/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66"/>
                    </w:tabs>
                    <w:spacing w:before="0"/>
                    <w:ind w:left="865" w:right="0" w:hanging="361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Conclusion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rFonts w:ascii="Times New Roman"/>
          <w:sz w:val="20"/>
        </w:rPr>
      </w:pPr>
    </w:p>
    <w:p>
      <w:pPr>
        <w:pStyle w:val="2"/>
        <w:spacing w:before="171"/>
        <w:rPr>
          <w:rFonts w:ascii="Calibri"/>
        </w:rPr>
      </w:pPr>
      <w:r>
        <w:rPr>
          <w:rFonts w:ascii="Calibri"/>
        </w:rPr>
        <w:t>Introduction:</w:t>
      </w:r>
    </w:p>
    <w:p>
      <w:pPr>
        <w:spacing w:before="155"/>
        <w:ind w:left="160" w:right="0" w:firstLine="55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objective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water</w:t>
      </w:r>
      <w:r>
        <w:rPr>
          <w:spacing w:val="-2"/>
          <w:sz w:val="22"/>
        </w:rPr>
        <w:t xml:space="preserve"> </w:t>
      </w:r>
      <w:r>
        <w:rPr>
          <w:sz w:val="22"/>
        </w:rPr>
        <w:t>quality</w:t>
      </w:r>
      <w:r>
        <w:rPr>
          <w:spacing w:val="-2"/>
          <w:sz w:val="22"/>
        </w:rPr>
        <w:t xml:space="preserve"> </w:t>
      </w:r>
      <w:r>
        <w:rPr>
          <w:sz w:val="22"/>
        </w:rPr>
        <w:t>monitoring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object</w:t>
      </w:r>
      <w:r>
        <w:rPr>
          <w:spacing w:val="-1"/>
          <w:sz w:val="22"/>
        </w:rPr>
        <w:t xml:space="preserve"> </w:t>
      </w:r>
      <w:r>
        <w:rPr>
          <w:sz w:val="22"/>
        </w:rPr>
        <w:t>quantitative</w:t>
      </w:r>
      <w:r>
        <w:rPr>
          <w:spacing w:val="-2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physical,</w:t>
      </w:r>
      <w:r>
        <w:rPr>
          <w:spacing w:val="-47"/>
          <w:sz w:val="22"/>
        </w:rPr>
        <w:t xml:space="preserve"> </w:t>
      </w:r>
      <w:r>
        <w:rPr>
          <w:sz w:val="22"/>
        </w:rPr>
        <w:t>chemical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biological</w:t>
      </w:r>
      <w:r>
        <w:rPr>
          <w:spacing w:val="-1"/>
          <w:sz w:val="22"/>
        </w:rPr>
        <w:t xml:space="preserve"> </w:t>
      </w:r>
      <w:r>
        <w:rPr>
          <w:sz w:val="22"/>
        </w:rPr>
        <w:t>characteristics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water</w:t>
      </w:r>
      <w:r>
        <w:rPr>
          <w:spacing w:val="-2"/>
          <w:sz w:val="22"/>
        </w:rPr>
        <w:t xml:space="preserve"> </w:t>
      </w:r>
      <w:r>
        <w:rPr>
          <w:sz w:val="22"/>
        </w:rPr>
        <w:t>via</w:t>
      </w:r>
      <w:r>
        <w:rPr>
          <w:spacing w:val="-2"/>
          <w:sz w:val="22"/>
        </w:rPr>
        <w:t xml:space="preserve"> </w:t>
      </w:r>
      <w:r>
        <w:rPr>
          <w:sz w:val="22"/>
        </w:rPr>
        <w:t>statistical</w:t>
      </w:r>
      <w:r>
        <w:rPr>
          <w:spacing w:val="-1"/>
          <w:sz w:val="22"/>
        </w:rPr>
        <w:t xml:space="preserve"> </w:t>
      </w:r>
      <w:r>
        <w:rPr>
          <w:sz w:val="22"/>
        </w:rPr>
        <w:t>sampling.</w:t>
      </w:r>
    </w:p>
    <w:p>
      <w:pPr>
        <w:pStyle w:val="2"/>
        <w:spacing w:before="163"/>
        <w:rPr>
          <w:rFonts w:ascii="Calibri"/>
        </w:rPr>
      </w:pPr>
      <w:r>
        <w:rPr>
          <w:rFonts w:ascii="Calibri"/>
        </w:rPr>
        <w:t>Definition:</w:t>
      </w:r>
    </w:p>
    <w:p>
      <w:pPr>
        <w:spacing w:before="160"/>
        <w:ind w:left="160" w:right="0" w:firstLine="500"/>
        <w:jc w:val="left"/>
        <w:rPr>
          <w:sz w:val="22"/>
        </w:rPr>
      </w:pPr>
      <w:r>
        <w:rPr>
          <w:sz w:val="22"/>
        </w:rPr>
        <w:t>Water</w:t>
      </w:r>
      <w:r>
        <w:rPr>
          <w:spacing w:val="-4"/>
          <w:sz w:val="22"/>
        </w:rPr>
        <w:t xml:space="preserve"> </w:t>
      </w:r>
      <w:r>
        <w:rPr>
          <w:sz w:val="22"/>
        </w:rPr>
        <w:t>quality</w:t>
      </w:r>
      <w:r>
        <w:rPr>
          <w:spacing w:val="-1"/>
          <w:sz w:val="22"/>
        </w:rPr>
        <w:t xml:space="preserve"> </w:t>
      </w:r>
      <w:r>
        <w:rPr>
          <w:sz w:val="22"/>
        </w:rPr>
        <w:t>analysis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also</w:t>
      </w:r>
      <w:r>
        <w:rPr>
          <w:spacing w:val="-2"/>
          <w:sz w:val="22"/>
        </w:rPr>
        <w:t xml:space="preserve"> </w:t>
      </w:r>
      <w:r>
        <w:rPr>
          <w:sz w:val="22"/>
        </w:rPr>
        <w:t>called</w:t>
      </w:r>
      <w:r>
        <w:rPr>
          <w:spacing w:val="-2"/>
          <w:sz w:val="22"/>
        </w:rPr>
        <w:t xml:space="preserve"> </w:t>
      </w:r>
      <w:r>
        <w:rPr>
          <w:sz w:val="22"/>
        </w:rPr>
        <w:t>hydro chemical</w:t>
      </w:r>
      <w:r>
        <w:rPr>
          <w:spacing w:val="-3"/>
          <w:sz w:val="22"/>
        </w:rPr>
        <w:t xml:space="preserve"> </w:t>
      </w:r>
      <w:r>
        <w:rPr>
          <w:sz w:val="22"/>
        </w:rPr>
        <w:t>analysis.</w:t>
      </w:r>
      <w:r>
        <w:rPr>
          <w:spacing w:val="-2"/>
          <w:sz w:val="22"/>
        </w:rPr>
        <w:t xml:space="preserve"> </w:t>
      </w:r>
      <w:r>
        <w:rPr>
          <w:sz w:val="22"/>
        </w:rPr>
        <w:t>That is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use</w:t>
      </w:r>
      <w:r>
        <w:rPr>
          <w:spacing w:val="-1"/>
          <w:sz w:val="22"/>
        </w:rPr>
        <w:t xml:space="preserve"> </w:t>
      </w:r>
      <w:r>
        <w:rPr>
          <w:sz w:val="22"/>
        </w:rPr>
        <w:t>chemical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physical</w:t>
      </w:r>
      <w:r>
        <w:rPr>
          <w:spacing w:val="-46"/>
          <w:sz w:val="22"/>
        </w:rPr>
        <w:t xml:space="preserve"> </w:t>
      </w:r>
      <w:r>
        <w:rPr>
          <w:sz w:val="22"/>
        </w:rPr>
        <w:t>methods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determine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content of</w:t>
      </w:r>
      <w:r>
        <w:rPr>
          <w:spacing w:val="-3"/>
          <w:sz w:val="22"/>
        </w:rPr>
        <w:t xml:space="preserve"> </w:t>
      </w:r>
      <w:r>
        <w:rPr>
          <w:sz w:val="22"/>
        </w:rPr>
        <w:t>various</w:t>
      </w:r>
      <w:r>
        <w:rPr>
          <w:spacing w:val="-3"/>
          <w:sz w:val="22"/>
        </w:rPr>
        <w:t xml:space="preserve"> </w:t>
      </w:r>
      <w:r>
        <w:rPr>
          <w:sz w:val="22"/>
        </w:rPr>
        <w:t>chemical</w:t>
      </w:r>
      <w:r>
        <w:rPr>
          <w:spacing w:val="-1"/>
          <w:sz w:val="22"/>
        </w:rPr>
        <w:t xml:space="preserve"> </w:t>
      </w:r>
      <w:r>
        <w:rPr>
          <w:sz w:val="22"/>
        </w:rPr>
        <w:t>components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water.</w:t>
      </w:r>
    </w:p>
    <w:p>
      <w:pPr>
        <w:pStyle w:val="2"/>
        <w:spacing w:before="163"/>
        <w:rPr>
          <w:rFonts w:ascii="Calibri"/>
        </w:rPr>
      </w:pPr>
      <w:r>
        <w:rPr>
          <w:rFonts w:ascii="Calibri"/>
        </w:rPr>
        <w:t>Abstract:</w:t>
      </w:r>
    </w:p>
    <w:p>
      <w:pPr>
        <w:spacing w:before="154"/>
        <w:ind w:left="160" w:right="393" w:firstLine="500"/>
        <w:jc w:val="left"/>
        <w:rPr>
          <w:sz w:val="22"/>
        </w:rPr>
      </w:pPr>
      <w:r>
        <w:rPr>
          <w:sz w:val="22"/>
        </w:rPr>
        <w:t>Water is perhaps the most precious natural resource after air. Though the surface of the earth</w:t>
      </w:r>
      <w:r>
        <w:rPr>
          <w:spacing w:val="1"/>
          <w:sz w:val="22"/>
        </w:rPr>
        <w:t xml:space="preserve"> </w:t>
      </w:r>
      <w:r>
        <w:rPr>
          <w:sz w:val="22"/>
        </w:rPr>
        <w:t>ismostly consists of water, only a small part of it is usable, which makes this resource limited. Poor</w:t>
      </w:r>
      <w:r>
        <w:rPr>
          <w:spacing w:val="1"/>
          <w:sz w:val="22"/>
        </w:rPr>
        <w:t xml:space="preserve"> </w:t>
      </w:r>
      <w:r>
        <w:rPr>
          <w:sz w:val="22"/>
        </w:rPr>
        <w:t>condition of water bodies are not only the indictor of environmental degradation, it is also a threat to</w:t>
      </w:r>
      <w:r>
        <w:rPr>
          <w:spacing w:val="-48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ecosystem.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80" w:right="1320" w:bottom="280" w:left="1280" w:header="720" w:footer="720" w:gutter="0"/>
          <w:cols w:space="720" w:num="1"/>
        </w:sectPr>
      </w:pPr>
    </w:p>
    <w:p>
      <w:pPr>
        <w:spacing w:before="41"/>
        <w:ind w:left="160" w:right="0" w:firstLine="0"/>
        <w:jc w:val="left"/>
        <w:rPr>
          <w:b/>
          <w:i/>
          <w:sz w:val="22"/>
        </w:rPr>
      </w:pPr>
      <w:r>
        <w:pict>
          <v:shape id="_x0000_s1028" o:spid="_x0000_s1028" style="position:absolute;left:0pt;margin-left:27pt;margin-top:26.95pt;height:741.25pt;width:561.25pt;mso-position-horizontal-relative:page;mso-position-vertical-relative:page;z-index:-251655168;mso-width-relative:page;mso-height-relative:page;" fillcolor="#000000" filled="t" stroked="f" coordorigin="540,540" coordsize="11225,14825" path="m11645,540l601,540,540,540,540,600,540,15245,540,15305,601,15305,601,15365,11645,15365,11645,15305,11645,15245,601,15245,601,600,11645,600,11645,540xm11765,600l11705,600,11705,540,11645,540,11645,600,11645,15245,11645,15305,11645,15365,11705,15365,11765,15365,11765,15305,11765,15245,11765,60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i/>
          <w:sz w:val="22"/>
        </w:rPr>
        <w:t>K E</w:t>
      </w:r>
      <w:r>
        <w:rPr>
          <w:b/>
          <w:i/>
          <w:spacing w:val="2"/>
          <w:sz w:val="22"/>
        </w:rPr>
        <w:t xml:space="preserve"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W O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R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D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S:</w:t>
      </w:r>
    </w:p>
    <w:p>
      <w:pPr>
        <w:pStyle w:val="9"/>
        <w:numPr>
          <w:ilvl w:val="0"/>
          <w:numId w:val="2"/>
        </w:numPr>
        <w:tabs>
          <w:tab w:val="left" w:pos="321"/>
        </w:tabs>
        <w:spacing w:before="161" w:after="0" w:line="240" w:lineRule="auto"/>
        <w:ind w:left="320" w:right="0" w:hanging="161"/>
        <w:jc w:val="left"/>
        <w:rPr>
          <w:sz w:val="22"/>
        </w:rPr>
      </w:pPr>
      <w:r>
        <w:rPr>
          <w:sz w:val="22"/>
        </w:rPr>
        <w:t>Water</w:t>
      </w:r>
      <w:r>
        <w:rPr>
          <w:spacing w:val="-5"/>
          <w:sz w:val="22"/>
        </w:rPr>
        <w:t xml:space="preserve"> </w:t>
      </w:r>
      <w:r>
        <w:rPr>
          <w:sz w:val="22"/>
        </w:rPr>
        <w:t>Quality</w:t>
      </w:r>
      <w:r>
        <w:rPr>
          <w:spacing w:val="-3"/>
          <w:sz w:val="22"/>
        </w:rPr>
        <w:t xml:space="preserve"> </w:t>
      </w:r>
      <w:r>
        <w:rPr>
          <w:sz w:val="22"/>
        </w:rPr>
        <w:t>Assessment</w:t>
      </w:r>
    </w:p>
    <w:p>
      <w:pPr>
        <w:pStyle w:val="9"/>
        <w:numPr>
          <w:ilvl w:val="0"/>
          <w:numId w:val="2"/>
        </w:numPr>
        <w:tabs>
          <w:tab w:val="left" w:pos="321"/>
        </w:tabs>
        <w:spacing w:before="157" w:after="0" w:line="240" w:lineRule="auto"/>
        <w:ind w:left="320" w:right="0" w:hanging="161"/>
        <w:jc w:val="left"/>
        <w:rPr>
          <w:sz w:val="22"/>
        </w:rPr>
      </w:pPr>
      <w:r>
        <w:rPr>
          <w:sz w:val="22"/>
        </w:rPr>
        <w:t>Water</w:t>
      </w:r>
      <w:r>
        <w:rPr>
          <w:spacing w:val="-4"/>
          <w:sz w:val="22"/>
        </w:rPr>
        <w:t xml:space="preserve"> </w:t>
      </w:r>
      <w:r>
        <w:rPr>
          <w:sz w:val="22"/>
        </w:rPr>
        <w:t>Quality</w:t>
      </w:r>
      <w:r>
        <w:rPr>
          <w:spacing w:val="-2"/>
          <w:sz w:val="22"/>
        </w:rPr>
        <w:t xml:space="preserve"> </w:t>
      </w:r>
      <w:r>
        <w:rPr>
          <w:sz w:val="22"/>
        </w:rPr>
        <w:t>Analysis</w:t>
      </w:r>
    </w:p>
    <w:p>
      <w:pPr>
        <w:pStyle w:val="9"/>
        <w:numPr>
          <w:ilvl w:val="0"/>
          <w:numId w:val="2"/>
        </w:numPr>
        <w:tabs>
          <w:tab w:val="left" w:pos="321"/>
        </w:tabs>
        <w:spacing w:before="162" w:after="0" w:line="240" w:lineRule="auto"/>
        <w:ind w:left="320" w:right="0" w:hanging="161"/>
        <w:jc w:val="left"/>
        <w:rPr>
          <w:sz w:val="22"/>
        </w:rPr>
      </w:pPr>
      <w:r>
        <w:rPr>
          <w:sz w:val="22"/>
        </w:rPr>
        <w:t>Chain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Custody</w:t>
      </w:r>
    </w:p>
    <w:p>
      <w:pPr>
        <w:pStyle w:val="4"/>
        <w:spacing w:before="162"/>
      </w:pPr>
      <w:r>
        <w:t>Water</w:t>
      </w:r>
      <w:r>
        <w:rPr>
          <w:spacing w:val="-3"/>
        </w:rPr>
        <w:t xml:space="preserve"> </w:t>
      </w:r>
      <w:r>
        <w:t>Quality</w:t>
      </w:r>
    </w:p>
    <w:p>
      <w:pPr>
        <w:spacing w:before="156" w:line="242" w:lineRule="auto"/>
        <w:ind w:left="160" w:right="0" w:firstLine="50"/>
        <w:jc w:val="left"/>
        <w:rPr>
          <w:sz w:val="22"/>
        </w:rPr>
      </w:pPr>
      <w:r>
        <w:rPr>
          <w:sz w:val="22"/>
        </w:rPr>
        <w:t>Water</w:t>
      </w:r>
      <w:r>
        <w:rPr>
          <w:spacing w:val="-4"/>
          <w:sz w:val="22"/>
        </w:rPr>
        <w:t xml:space="preserve"> </w:t>
      </w:r>
      <w:r>
        <w:rPr>
          <w:sz w:val="22"/>
        </w:rPr>
        <w:t>Quality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defined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chemical,</w:t>
      </w:r>
      <w:r>
        <w:rPr>
          <w:spacing w:val="-1"/>
          <w:sz w:val="22"/>
        </w:rPr>
        <w:t xml:space="preserve"> </w:t>
      </w:r>
      <w:r>
        <w:rPr>
          <w:sz w:val="22"/>
        </w:rPr>
        <w:t>physical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biological</w:t>
      </w:r>
      <w:r>
        <w:rPr>
          <w:spacing w:val="-2"/>
          <w:sz w:val="22"/>
        </w:rPr>
        <w:t xml:space="preserve"> </w:t>
      </w:r>
      <w:r>
        <w:rPr>
          <w:sz w:val="22"/>
        </w:rPr>
        <w:t>characteristics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water,usually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46"/>
          <w:sz w:val="22"/>
        </w:rPr>
        <w:t xml:space="preserve"> </w:t>
      </w:r>
      <w:r>
        <w:rPr>
          <w:sz w:val="22"/>
        </w:rPr>
        <w:t>respect to its suitability for a designated use. Water can be used for recreation, drinking,fisheries,</w:t>
      </w:r>
      <w:r>
        <w:rPr>
          <w:spacing w:val="1"/>
          <w:sz w:val="22"/>
        </w:rPr>
        <w:t xml:space="preserve"> </w:t>
      </w:r>
      <w:r>
        <w:rPr>
          <w:sz w:val="22"/>
        </w:rPr>
        <w:t>agriculture or industry. Each of these designated uses has different defined chemical, physical and</w:t>
      </w:r>
      <w:r>
        <w:rPr>
          <w:spacing w:val="1"/>
          <w:sz w:val="22"/>
        </w:rPr>
        <w:t xml:space="preserve"> </w:t>
      </w:r>
      <w:r>
        <w:rPr>
          <w:sz w:val="22"/>
        </w:rPr>
        <w:t>biological</w:t>
      </w:r>
      <w:r>
        <w:rPr>
          <w:spacing w:val="-2"/>
          <w:sz w:val="22"/>
        </w:rPr>
        <w:t xml:space="preserve"> </w:t>
      </w:r>
      <w:r>
        <w:rPr>
          <w:sz w:val="22"/>
        </w:rPr>
        <w:t>standards</w:t>
      </w:r>
      <w:r>
        <w:rPr>
          <w:spacing w:val="-2"/>
          <w:sz w:val="22"/>
        </w:rPr>
        <w:t xml:space="preserve"> </w:t>
      </w:r>
      <w:r>
        <w:rPr>
          <w:sz w:val="22"/>
        </w:rPr>
        <w:t>necessary to</w:t>
      </w:r>
      <w:r>
        <w:rPr>
          <w:spacing w:val="-1"/>
          <w:sz w:val="22"/>
        </w:rPr>
        <w:t xml:space="preserve"> </w:t>
      </w:r>
      <w:r>
        <w:rPr>
          <w:sz w:val="22"/>
        </w:rPr>
        <w:t>support that</w:t>
      </w:r>
      <w:r>
        <w:rPr>
          <w:spacing w:val="1"/>
          <w:sz w:val="22"/>
        </w:rPr>
        <w:t xml:space="preserve"> </w:t>
      </w:r>
      <w:r>
        <w:rPr>
          <w:sz w:val="22"/>
        </w:rPr>
        <w:t>use.</w:t>
      </w:r>
    </w:p>
    <w:p>
      <w:pPr>
        <w:spacing w:before="151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Example :</w:t>
      </w:r>
    </w:p>
    <w:p>
      <w:pPr>
        <w:spacing w:before="162"/>
        <w:ind w:left="160" w:right="173" w:firstLine="5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stringent</w:t>
      </w:r>
      <w:r>
        <w:rPr>
          <w:spacing w:val="-2"/>
          <w:sz w:val="22"/>
        </w:rPr>
        <w:t xml:space="preserve"> </w:t>
      </w:r>
      <w:r>
        <w:rPr>
          <w:sz w:val="22"/>
        </w:rPr>
        <w:t>standards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water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used</w:t>
      </w:r>
      <w:r>
        <w:rPr>
          <w:spacing w:val="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drinking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swimming</w:t>
      </w:r>
      <w:r>
        <w:rPr>
          <w:spacing w:val="-1"/>
          <w:sz w:val="22"/>
        </w:rPr>
        <w:t xml:space="preserve"> </w:t>
      </w:r>
      <w:r>
        <w:rPr>
          <w:sz w:val="22"/>
        </w:rPr>
        <w:t>compared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1"/>
          <w:sz w:val="22"/>
        </w:rPr>
        <w:t xml:space="preserve"> </w:t>
      </w:r>
      <w:r>
        <w:rPr>
          <w:sz w:val="22"/>
        </w:rPr>
        <w:t>used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47"/>
          <w:sz w:val="22"/>
        </w:rPr>
        <w:t xml:space="preserve"> </w:t>
      </w:r>
      <w:r>
        <w:rPr>
          <w:sz w:val="22"/>
        </w:rPr>
        <w:t>agriculture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industry.</w:t>
      </w:r>
    </w:p>
    <w:p>
      <w:pPr>
        <w:pStyle w:val="4"/>
        <w:spacing w:before="158"/>
      </w:pPr>
      <w:r>
        <w:t>Water</w:t>
      </w:r>
      <w:r>
        <w:rPr>
          <w:spacing w:val="-3"/>
        </w:rPr>
        <w:t xml:space="preserve"> </w:t>
      </w:r>
      <w:r>
        <w:t>Quality Analysis:</w:t>
      </w:r>
    </w:p>
    <w:p>
      <w:pPr>
        <w:spacing w:before="161" w:line="240" w:lineRule="auto"/>
        <w:ind w:left="160" w:right="493" w:firstLine="0"/>
        <w:jc w:val="left"/>
        <w:rPr>
          <w:sz w:val="22"/>
        </w:rPr>
      </w:pPr>
      <w:r>
        <w:rPr>
          <w:sz w:val="22"/>
        </w:rPr>
        <w:t>After many years of research, water quality standards are put in place to ensure the suitability of</w:t>
      </w:r>
      <w:r>
        <w:rPr>
          <w:spacing w:val="1"/>
          <w:sz w:val="22"/>
        </w:rPr>
        <w:t xml:space="preserve"> </w:t>
      </w:r>
      <w:r>
        <w:rPr>
          <w:sz w:val="22"/>
        </w:rPr>
        <w:t>efficient use of water for a designated purpose. Water quality analysis is to measure the</w:t>
      </w:r>
      <w:r>
        <w:rPr>
          <w:spacing w:val="1"/>
          <w:sz w:val="22"/>
        </w:rPr>
        <w:t xml:space="preserve"> </w:t>
      </w:r>
      <w:r>
        <w:rPr>
          <w:sz w:val="22"/>
        </w:rPr>
        <w:t>requiredparameters of water, following standard methods, to check whether they are in accordance</w:t>
      </w:r>
      <w:r>
        <w:rPr>
          <w:spacing w:val="-48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theStandard.</w:t>
      </w:r>
    </w:p>
    <w:p>
      <w:pPr>
        <w:pStyle w:val="7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2595880</wp:posOffset>
            </wp:positionH>
            <wp:positionV relativeFrom="paragraph">
              <wp:posOffset>187960</wp:posOffset>
            </wp:positionV>
            <wp:extent cx="2097405" cy="15703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190" cy="1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Chart</w:t>
      </w:r>
      <w:r>
        <w:rPr>
          <w:spacing w:val="-1"/>
          <w:sz w:val="22"/>
        </w:rPr>
        <w:t xml:space="preserve"> 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Parameters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Water</w:t>
      </w:r>
      <w:r>
        <w:rPr>
          <w:spacing w:val="-3"/>
          <w:sz w:val="22"/>
        </w:rPr>
        <w:t xml:space="preserve"> </w:t>
      </w:r>
      <w:r>
        <w:rPr>
          <w:sz w:val="22"/>
        </w:rPr>
        <w:t>Quality</w:t>
      </w:r>
      <w:r>
        <w:rPr>
          <w:spacing w:val="-2"/>
          <w:sz w:val="22"/>
        </w:rPr>
        <w:t xml:space="preserve"> </w:t>
      </w:r>
      <w:r>
        <w:rPr>
          <w:sz w:val="22"/>
        </w:rPr>
        <w:t>Analysis</w:t>
      </w:r>
    </w:p>
    <w:p>
      <w:pPr>
        <w:pStyle w:val="4"/>
        <w:spacing w:before="151"/>
      </w:pPr>
      <w:r>
        <w:t>Selection of</w:t>
      </w:r>
      <w:r>
        <w:rPr>
          <w:spacing w:val="-1"/>
        </w:rPr>
        <w:t xml:space="preserve"> </w:t>
      </w:r>
      <w:r>
        <w:t>Methods:</w:t>
      </w:r>
    </w:p>
    <w:p>
      <w:pPr>
        <w:spacing w:before="156"/>
        <w:ind w:left="160" w:right="393" w:firstLine="5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methods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water</w:t>
      </w:r>
      <w:r>
        <w:rPr>
          <w:spacing w:val="-4"/>
          <w:sz w:val="22"/>
        </w:rPr>
        <w:t xml:space="preserve"> </w:t>
      </w:r>
      <w:r>
        <w:rPr>
          <w:sz w:val="22"/>
        </w:rPr>
        <w:t>quality</w:t>
      </w:r>
      <w:r>
        <w:rPr>
          <w:spacing w:val="-2"/>
          <w:sz w:val="22"/>
        </w:rPr>
        <w:t xml:space="preserve"> </w:t>
      </w:r>
      <w:r>
        <w:rPr>
          <w:sz w:val="22"/>
        </w:rPr>
        <w:t>analysis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selected</w:t>
      </w:r>
      <w:r>
        <w:rPr>
          <w:spacing w:val="-2"/>
          <w:sz w:val="22"/>
        </w:rPr>
        <w:t xml:space="preserve"> </w:t>
      </w:r>
      <w:r>
        <w:rPr>
          <w:sz w:val="22"/>
        </w:rPr>
        <w:t>according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requirement.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factors</w:t>
      </w:r>
      <w:r>
        <w:rPr>
          <w:spacing w:val="-47"/>
          <w:sz w:val="22"/>
        </w:rPr>
        <w:t xml:space="preserve"> </w:t>
      </w:r>
      <w:r>
        <w:rPr>
          <w:sz w:val="22"/>
        </w:rPr>
        <w:t>playingkey</w:t>
      </w:r>
      <w:r>
        <w:rPr>
          <w:spacing w:val="-1"/>
          <w:sz w:val="22"/>
        </w:rPr>
        <w:t xml:space="preserve"> </w:t>
      </w:r>
      <w:r>
        <w:rPr>
          <w:sz w:val="22"/>
        </w:rPr>
        <w:t>role 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selection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2"/>
          <w:sz w:val="22"/>
        </w:rPr>
        <w:t xml:space="preserve"> </w:t>
      </w:r>
      <w:r>
        <w:rPr>
          <w:sz w:val="22"/>
        </w:rPr>
        <w:t>methods</w:t>
      </w:r>
      <w:r>
        <w:rPr>
          <w:spacing w:val="-2"/>
          <w:sz w:val="22"/>
        </w:rPr>
        <w:t xml:space="preserve"> </w:t>
      </w:r>
      <w:r>
        <w:rPr>
          <w:sz w:val="22"/>
        </w:rPr>
        <w:t>are:</w:t>
      </w:r>
    </w:p>
    <w:p>
      <w:pPr>
        <w:pStyle w:val="9"/>
        <w:numPr>
          <w:ilvl w:val="0"/>
          <w:numId w:val="3"/>
        </w:numPr>
        <w:tabs>
          <w:tab w:val="left" w:pos="391"/>
        </w:tabs>
        <w:spacing w:before="164" w:after="0" w:line="240" w:lineRule="auto"/>
        <w:ind w:left="390" w:right="0" w:hanging="231"/>
        <w:jc w:val="left"/>
        <w:rPr>
          <w:sz w:val="22"/>
        </w:rPr>
      </w:pPr>
      <w:r>
        <w:rPr>
          <w:sz w:val="22"/>
        </w:rPr>
        <w:t>Volume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number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sample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analysed</w:t>
      </w:r>
    </w:p>
    <w:p>
      <w:pPr>
        <w:pStyle w:val="9"/>
        <w:numPr>
          <w:ilvl w:val="0"/>
          <w:numId w:val="3"/>
        </w:numPr>
        <w:tabs>
          <w:tab w:val="left" w:pos="441"/>
        </w:tabs>
        <w:spacing w:before="161" w:after="0" w:line="240" w:lineRule="auto"/>
        <w:ind w:left="440" w:right="0" w:hanging="281"/>
        <w:jc w:val="left"/>
        <w:rPr>
          <w:sz w:val="22"/>
        </w:rPr>
      </w:pPr>
      <w:r>
        <w:rPr>
          <w:sz w:val="22"/>
        </w:rPr>
        <w:t>Cost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analysis</w:t>
      </w:r>
    </w:p>
    <w:p>
      <w:pPr>
        <w:pStyle w:val="9"/>
        <w:numPr>
          <w:ilvl w:val="0"/>
          <w:numId w:val="3"/>
        </w:numPr>
        <w:tabs>
          <w:tab w:val="left" w:pos="491"/>
        </w:tabs>
        <w:spacing w:before="162" w:after="0" w:line="240" w:lineRule="auto"/>
        <w:ind w:left="490" w:right="0" w:hanging="331"/>
        <w:jc w:val="left"/>
        <w:rPr>
          <w:sz w:val="22"/>
        </w:rPr>
      </w:pPr>
      <w:r>
        <w:rPr>
          <w:sz w:val="22"/>
        </w:rPr>
        <w:t>Precision required</w:t>
      </w:r>
    </w:p>
    <w:p>
      <w:pPr>
        <w:spacing w:before="156"/>
        <w:ind w:left="160" w:right="0" w:firstLine="0"/>
        <w:jc w:val="left"/>
        <w:rPr>
          <w:sz w:val="22"/>
        </w:rPr>
      </w:pPr>
      <w:r>
        <w:rPr>
          <w:sz w:val="22"/>
        </w:rPr>
        <w:t>Precision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Accuracy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Method</w:t>
      </w:r>
      <w:r>
        <w:rPr>
          <w:spacing w:val="-3"/>
          <w:sz w:val="22"/>
        </w:rPr>
        <w:t xml:space="preserve"> </w:t>
      </w:r>
      <w:r>
        <w:rPr>
          <w:sz w:val="22"/>
        </w:rPr>
        <w:t>Selected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Per</w:t>
      </w:r>
      <w:r>
        <w:rPr>
          <w:spacing w:val="-4"/>
          <w:sz w:val="22"/>
        </w:rPr>
        <w:t xml:space="preserve"> </w:t>
      </w:r>
      <w:r>
        <w:rPr>
          <w:sz w:val="22"/>
        </w:rPr>
        <w:t>RequirementWhat</w:t>
      </w:r>
      <w:r>
        <w:rPr>
          <w:spacing w:val="-1"/>
          <w:sz w:val="22"/>
        </w:rPr>
        <w:t xml:space="preserve"> </w:t>
      </w:r>
      <w:r>
        <w:rPr>
          <w:sz w:val="22"/>
        </w:rPr>
        <w:t>precision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accuracy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47"/>
          <w:sz w:val="22"/>
        </w:rPr>
        <w:t xml:space="preserve"> </w:t>
      </w:r>
      <w:r>
        <w:rPr>
          <w:sz w:val="22"/>
        </w:rPr>
        <w:t>maintained</w:t>
      </w:r>
      <w:r>
        <w:rPr>
          <w:spacing w:val="-2"/>
          <w:sz w:val="22"/>
        </w:rPr>
        <w:t xml:space="preserve"> </w:t>
      </w:r>
      <w:r>
        <w:rPr>
          <w:sz w:val="22"/>
        </w:rPr>
        <w:t>against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particular</w:t>
      </w:r>
      <w:r>
        <w:rPr>
          <w:spacing w:val="-4"/>
          <w:sz w:val="22"/>
        </w:rPr>
        <w:t xml:space="preserve"> </w:t>
      </w:r>
      <w:r>
        <w:rPr>
          <w:sz w:val="22"/>
        </w:rPr>
        <w:t>method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3"/>
          <w:sz w:val="22"/>
        </w:rPr>
        <w:t xml:space="preserve"> </w:t>
      </w:r>
      <w:r>
        <w:rPr>
          <w:sz w:val="22"/>
        </w:rPr>
        <w:t>selected</w:t>
      </w:r>
      <w:r>
        <w:rPr>
          <w:spacing w:val="-1"/>
          <w:sz w:val="22"/>
        </w:rPr>
        <w:t xml:space="preserve"> </w:t>
      </w:r>
      <w:r>
        <w:rPr>
          <w:sz w:val="22"/>
        </w:rPr>
        <w:t>according 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need.</w:t>
      </w:r>
    </w:p>
    <w:p>
      <w:pPr>
        <w:pStyle w:val="9"/>
        <w:numPr>
          <w:ilvl w:val="0"/>
          <w:numId w:val="4"/>
        </w:numPr>
        <w:tabs>
          <w:tab w:val="left" w:pos="441"/>
        </w:tabs>
        <w:spacing w:before="164" w:after="0" w:line="240" w:lineRule="auto"/>
        <w:ind w:left="440" w:right="0" w:hanging="231"/>
        <w:jc w:val="left"/>
        <w:rPr>
          <w:sz w:val="22"/>
        </w:rPr>
      </w:pPr>
      <w:r>
        <w:rPr>
          <w:sz w:val="22"/>
        </w:rPr>
        <w:t>Cost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right="1320" w:bottom="280" w:left="1280" w:header="720" w:footer="720" w:gutter="0"/>
          <w:cols w:space="720" w:num="1"/>
        </w:sectPr>
      </w:pPr>
    </w:p>
    <w:p>
      <w:pPr>
        <w:pStyle w:val="9"/>
        <w:numPr>
          <w:ilvl w:val="0"/>
          <w:numId w:val="4"/>
        </w:numPr>
        <w:tabs>
          <w:tab w:val="left" w:pos="441"/>
        </w:tabs>
        <w:spacing w:before="41" w:after="0" w:line="240" w:lineRule="auto"/>
        <w:ind w:left="440" w:right="0" w:hanging="281"/>
        <w:jc w:val="left"/>
        <w:rPr>
          <w:sz w:val="22"/>
        </w:rPr>
      </w:pPr>
      <w:r>
        <w:pict>
          <v:shape id="_x0000_s1029" o:spid="_x0000_s1029" style="position:absolute;left:0pt;margin-left:27pt;margin-top:26.95pt;height:741.25pt;width:561.25pt;mso-position-horizontal-relative:page;mso-position-vertical-relative:page;z-index:-251654144;mso-width-relative:page;mso-height-relative:page;" fillcolor="#000000" filled="t" stroked="f" coordorigin="540,540" coordsize="11225,14825" path="m11645,540l601,540,540,540,540,600,540,15245,540,15305,601,15305,601,15365,11645,15365,11645,15305,11645,15245,601,15245,601,600,11645,600,11645,540xm11765,600l11705,600,11705,540,11645,540,11645,600,11645,15245,11645,15305,11645,15365,11705,15365,11765,15365,11765,15305,11765,15245,11765,60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2"/>
        </w:rPr>
        <w:t>Parameter</w:t>
      </w:r>
    </w:p>
    <w:p>
      <w:pPr>
        <w:pStyle w:val="9"/>
        <w:numPr>
          <w:ilvl w:val="0"/>
          <w:numId w:val="4"/>
        </w:numPr>
        <w:tabs>
          <w:tab w:val="left" w:pos="491"/>
        </w:tabs>
        <w:spacing w:before="161" w:after="0" w:line="240" w:lineRule="auto"/>
        <w:ind w:left="490" w:right="0" w:hanging="331"/>
        <w:jc w:val="left"/>
        <w:rPr>
          <w:sz w:val="22"/>
        </w:rPr>
      </w:pPr>
      <w:r>
        <w:rPr>
          <w:sz w:val="22"/>
        </w:rPr>
        <w:t>Use</w:t>
      </w:r>
    </w:p>
    <w:p>
      <w:pPr>
        <w:pStyle w:val="4"/>
        <w:spacing w:before="158"/>
      </w:pPr>
      <w:r>
        <w:t>Chain–of–Custody</w:t>
      </w:r>
      <w:r>
        <w:rPr>
          <w:spacing w:val="-4"/>
        </w:rPr>
        <w:t xml:space="preserve"> </w:t>
      </w:r>
      <w:r>
        <w:t>Procedures:</w:t>
      </w:r>
    </w:p>
    <w:p>
      <w:pPr>
        <w:spacing w:before="161" w:line="240" w:lineRule="auto"/>
        <w:ind w:left="160" w:right="173" w:firstLine="50"/>
        <w:jc w:val="left"/>
        <w:rPr>
          <w:sz w:val="22"/>
        </w:rPr>
      </w:pPr>
      <w:r>
        <w:rPr>
          <w:sz w:val="22"/>
        </w:rPr>
        <w:t>Properly designed and executed chain-of-custody forms will ensure sample integrity from collectionto</w:t>
      </w:r>
      <w:r>
        <w:rPr>
          <w:spacing w:val="1"/>
          <w:sz w:val="22"/>
        </w:rPr>
        <w:t xml:space="preserve"> </w:t>
      </w:r>
      <w:r>
        <w:rPr>
          <w:sz w:val="22"/>
        </w:rPr>
        <w:t>data reporting. This includes the ability to trace possession and handling of the sample from the time of</w:t>
      </w:r>
      <w:r>
        <w:rPr>
          <w:spacing w:val="-47"/>
          <w:sz w:val="22"/>
        </w:rPr>
        <w:t xml:space="preserve"> </w:t>
      </w:r>
      <w:r>
        <w:rPr>
          <w:sz w:val="22"/>
        </w:rPr>
        <w:t>collection through analysis and final disposition. This process is referred to as “chain of- custody” and is</w:t>
      </w:r>
      <w:r>
        <w:rPr>
          <w:spacing w:val="1"/>
          <w:sz w:val="22"/>
        </w:rPr>
        <w:t xml:space="preserve"> </w:t>
      </w:r>
      <w:r>
        <w:rPr>
          <w:sz w:val="22"/>
        </w:rPr>
        <w:t>required to demonstrate sample control when the data are to be used for regulation or litigation. A</w:t>
      </w:r>
      <w:r>
        <w:rPr>
          <w:spacing w:val="1"/>
          <w:sz w:val="22"/>
        </w:rPr>
        <w:t xml:space="preserve"> </w:t>
      </w:r>
      <w:r>
        <w:rPr>
          <w:sz w:val="22"/>
        </w:rPr>
        <w:t>sample is considered to be under a person’s custody, if it is in the individual’s physical possession, in the</w:t>
      </w:r>
      <w:r>
        <w:rPr>
          <w:spacing w:val="-47"/>
          <w:sz w:val="22"/>
        </w:rPr>
        <w:t xml:space="preserve"> </w:t>
      </w:r>
      <w:r>
        <w:rPr>
          <w:sz w:val="22"/>
        </w:rPr>
        <w:t>individual’s sight, secured and tamper-proofed by that individual, or secured in an area restricted to</w:t>
      </w:r>
      <w:r>
        <w:rPr>
          <w:spacing w:val="1"/>
          <w:sz w:val="22"/>
        </w:rPr>
        <w:t xml:space="preserve"> </w:t>
      </w:r>
      <w:r>
        <w:rPr>
          <w:sz w:val="22"/>
        </w:rPr>
        <w:t>authorized</w:t>
      </w:r>
      <w:r>
        <w:rPr>
          <w:spacing w:val="-2"/>
          <w:sz w:val="22"/>
        </w:rPr>
        <w:t xml:space="preserve"> </w:t>
      </w:r>
      <w:r>
        <w:rPr>
          <w:sz w:val="22"/>
        </w:rPr>
        <w:t>personnel.</w:t>
      </w:r>
      <w:r>
        <w:rPr>
          <w:spacing w:val="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following</w:t>
      </w:r>
      <w:r>
        <w:rPr>
          <w:spacing w:val="-1"/>
          <w:sz w:val="22"/>
        </w:rPr>
        <w:t xml:space="preserve"> </w:t>
      </w:r>
      <w:r>
        <w:rPr>
          <w:sz w:val="22"/>
        </w:rPr>
        <w:t>procedures</w:t>
      </w:r>
      <w:r>
        <w:rPr>
          <w:spacing w:val="-1"/>
          <w:sz w:val="22"/>
        </w:rPr>
        <w:t xml:space="preserve"> </w:t>
      </w:r>
      <w:r>
        <w:rPr>
          <w:sz w:val="22"/>
        </w:rPr>
        <w:t>summarize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major</w:t>
      </w:r>
      <w:r>
        <w:rPr>
          <w:spacing w:val="-4"/>
          <w:sz w:val="22"/>
        </w:rPr>
        <w:t xml:space="preserve"> </w:t>
      </w:r>
      <w:r>
        <w:rPr>
          <w:sz w:val="22"/>
        </w:rPr>
        <w:t>aspects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chain-of-custody::</w:t>
      </w:r>
    </w:p>
    <w:p>
      <w:pPr>
        <w:pStyle w:val="7"/>
        <w:rPr>
          <w:sz w:val="22"/>
        </w:rPr>
      </w:pPr>
    </w:p>
    <w:p>
      <w:pPr>
        <w:pStyle w:val="7"/>
        <w:spacing w:before="5"/>
        <w:rPr>
          <w:sz w:val="26"/>
        </w:rPr>
      </w:pPr>
    </w:p>
    <w:p>
      <w:pPr>
        <w:pStyle w:val="2"/>
        <w:rPr>
          <w:rFonts w:ascii="Calibri"/>
        </w:rPr>
      </w:pPr>
      <w:r>
        <w:rPr>
          <w:rFonts w:ascii="Calibri"/>
        </w:rPr>
        <w:t>Anomaly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detection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techniques:</w:t>
      </w:r>
    </w:p>
    <w:p>
      <w:pPr>
        <w:spacing w:before="16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Some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common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approaches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anomaly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detection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water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quality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analysis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include:</w:t>
      </w:r>
    </w:p>
    <w:p>
      <w:pPr>
        <w:pStyle w:val="7"/>
        <w:spacing w:before="4"/>
        <w:rPr>
          <w:b/>
          <w:sz w:val="16"/>
        </w:rPr>
      </w:pPr>
    </w:p>
    <w:p>
      <w:pPr>
        <w:pStyle w:val="3"/>
        <w:numPr>
          <w:ilvl w:val="0"/>
          <w:numId w:val="5"/>
        </w:numPr>
        <w:tabs>
          <w:tab w:val="left" w:pos="441"/>
        </w:tabs>
        <w:spacing w:before="0" w:after="0" w:line="240" w:lineRule="auto"/>
        <w:ind w:left="440" w:right="0" w:hanging="281"/>
        <w:jc w:val="left"/>
        <w:rPr>
          <w:b w:val="0"/>
        </w:rPr>
      </w:pPr>
      <w:r>
        <w:t>**Statistical</w:t>
      </w:r>
      <w:r>
        <w:rPr>
          <w:spacing w:val="-4"/>
        </w:rPr>
        <w:t xml:space="preserve"> </w:t>
      </w:r>
      <w:r>
        <w:t>Methods**</w:t>
      </w:r>
      <w:r>
        <w:rPr>
          <w:b w:val="0"/>
        </w:rPr>
        <w:t>:</w:t>
      </w:r>
    </w:p>
    <w:p>
      <w:pPr>
        <w:spacing w:before="200"/>
        <w:ind w:left="160" w:right="327" w:firstLine="50"/>
        <w:jc w:val="left"/>
        <w:rPr>
          <w:sz w:val="22"/>
        </w:rPr>
      </w:pPr>
      <w:r>
        <w:rPr>
          <w:sz w:val="22"/>
        </w:rPr>
        <w:t>Techniques like Z-scores, Grubbs' test, or other statistical tests can be applied to detect outliers in the</w:t>
      </w:r>
      <w:r>
        <w:rPr>
          <w:spacing w:val="-47"/>
          <w:sz w:val="22"/>
        </w:rPr>
        <w:t xml:space="preserve"> </w:t>
      </w:r>
      <w:r>
        <w:rPr>
          <w:sz w:val="22"/>
        </w:rPr>
        <w:t>data.</w:t>
      </w:r>
    </w:p>
    <w:p>
      <w:pPr>
        <w:pStyle w:val="7"/>
        <w:rPr>
          <w:sz w:val="22"/>
        </w:rPr>
      </w:pPr>
    </w:p>
    <w:p>
      <w:pPr>
        <w:pStyle w:val="7"/>
        <w:spacing w:before="3"/>
        <w:rPr>
          <w:sz w:val="17"/>
        </w:rPr>
      </w:pPr>
    </w:p>
    <w:p>
      <w:pPr>
        <w:pStyle w:val="4"/>
        <w:numPr>
          <w:ilvl w:val="0"/>
          <w:numId w:val="5"/>
        </w:numPr>
        <w:tabs>
          <w:tab w:val="left" w:pos="401"/>
        </w:tabs>
        <w:spacing w:before="0" w:after="0" w:line="240" w:lineRule="auto"/>
        <w:ind w:left="400" w:right="0" w:hanging="241"/>
        <w:jc w:val="left"/>
        <w:rPr>
          <w:b w:val="0"/>
        </w:rPr>
      </w:pPr>
      <w:r>
        <w:t>**Machine</w:t>
      </w:r>
      <w:r>
        <w:rPr>
          <w:spacing w:val="-4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Algorithms*</w:t>
      </w:r>
      <w:r>
        <w:rPr>
          <w:b w:val="0"/>
        </w:rPr>
        <w:t>*:</w:t>
      </w:r>
    </w:p>
    <w:p>
      <w:pPr>
        <w:spacing w:before="196" w:line="242" w:lineRule="auto"/>
        <w:ind w:left="160" w:right="393" w:firstLine="0"/>
        <w:jc w:val="left"/>
        <w:rPr>
          <w:sz w:val="22"/>
        </w:rPr>
      </w:pPr>
      <w:r>
        <w:rPr>
          <w:sz w:val="22"/>
        </w:rPr>
        <w:t>Algorithms</w:t>
      </w:r>
      <w:r>
        <w:rPr>
          <w:spacing w:val="-4"/>
          <w:sz w:val="22"/>
        </w:rPr>
        <w:t xml:space="preserve"> </w:t>
      </w:r>
      <w:r>
        <w:rPr>
          <w:sz w:val="22"/>
        </w:rPr>
        <w:t>like</w:t>
      </w:r>
      <w:r>
        <w:rPr>
          <w:spacing w:val="-2"/>
          <w:sz w:val="22"/>
        </w:rPr>
        <w:t xml:space="preserve"> </w:t>
      </w:r>
      <w:r>
        <w:rPr>
          <w:sz w:val="22"/>
        </w:rPr>
        <w:t>Isolation</w:t>
      </w:r>
      <w:r>
        <w:rPr>
          <w:spacing w:val="-3"/>
          <w:sz w:val="22"/>
        </w:rPr>
        <w:t xml:space="preserve"> </w:t>
      </w:r>
      <w:r>
        <w:rPr>
          <w:sz w:val="22"/>
        </w:rPr>
        <w:t>Forest,</w:t>
      </w:r>
      <w:r>
        <w:rPr>
          <w:spacing w:val="-2"/>
          <w:sz w:val="22"/>
        </w:rPr>
        <w:t xml:space="preserve"> </w:t>
      </w:r>
      <w:r>
        <w:rPr>
          <w:sz w:val="22"/>
        </w:rPr>
        <w:t>One-Class</w:t>
      </w:r>
      <w:r>
        <w:rPr>
          <w:spacing w:val="-4"/>
          <w:sz w:val="22"/>
        </w:rPr>
        <w:t xml:space="preserve"> </w:t>
      </w:r>
      <w:r>
        <w:rPr>
          <w:sz w:val="22"/>
        </w:rPr>
        <w:t>SVM,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Auto</w:t>
      </w:r>
      <w:r>
        <w:rPr>
          <w:spacing w:val="3"/>
          <w:sz w:val="22"/>
        </w:rPr>
        <w:t xml:space="preserve"> </w:t>
      </w:r>
      <w:r>
        <w:rPr>
          <w:sz w:val="22"/>
        </w:rPr>
        <w:t>encoders</w:t>
      </w:r>
      <w:r>
        <w:rPr>
          <w:spacing w:val="-4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trained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historical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7"/>
          <w:sz w:val="22"/>
        </w:rPr>
        <w:t xml:space="preserve"> </w:t>
      </w:r>
      <w:r>
        <w:rPr>
          <w:sz w:val="22"/>
        </w:rPr>
        <w:t>learn</w:t>
      </w:r>
      <w:r>
        <w:rPr>
          <w:spacing w:val="-2"/>
          <w:sz w:val="22"/>
        </w:rPr>
        <w:t xml:space="preserve"> </w:t>
      </w:r>
      <w:r>
        <w:rPr>
          <w:sz w:val="22"/>
        </w:rPr>
        <w:t>normal</w:t>
      </w:r>
      <w:r>
        <w:rPr>
          <w:spacing w:val="4"/>
          <w:sz w:val="22"/>
        </w:rPr>
        <w:t xml:space="preserve"> </w:t>
      </w:r>
      <w:r>
        <w:rPr>
          <w:sz w:val="22"/>
        </w:rPr>
        <w:t>patterns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flag</w:t>
      </w:r>
      <w:r>
        <w:rPr>
          <w:spacing w:val="1"/>
          <w:sz w:val="22"/>
        </w:rPr>
        <w:t xml:space="preserve"> </w:t>
      </w:r>
      <w:r>
        <w:rPr>
          <w:sz w:val="22"/>
        </w:rPr>
        <w:t>anomalies.</w:t>
      </w:r>
    </w:p>
    <w:p>
      <w:pPr>
        <w:pStyle w:val="7"/>
        <w:spacing w:before="3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2105025</wp:posOffset>
            </wp:positionH>
            <wp:positionV relativeFrom="paragraph">
              <wp:posOffset>150495</wp:posOffset>
            </wp:positionV>
            <wp:extent cx="1885950" cy="18859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2"/>
        </w:rPr>
      </w:pPr>
    </w:p>
    <w:p>
      <w:pPr>
        <w:pStyle w:val="4"/>
        <w:numPr>
          <w:ilvl w:val="0"/>
          <w:numId w:val="5"/>
        </w:numPr>
        <w:tabs>
          <w:tab w:val="left" w:pos="401"/>
        </w:tabs>
        <w:spacing w:before="170" w:after="0" w:line="240" w:lineRule="auto"/>
        <w:ind w:left="400" w:right="0" w:hanging="241"/>
        <w:jc w:val="left"/>
        <w:rPr>
          <w:b w:val="0"/>
        </w:rPr>
      </w:pPr>
      <w:r>
        <w:t>**Time</w:t>
      </w:r>
      <w:r>
        <w:rPr>
          <w:spacing w:val="-3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Analysis**</w:t>
      </w:r>
      <w:r>
        <w:rPr>
          <w:b w:val="0"/>
        </w:rPr>
        <w:t>:</w:t>
      </w:r>
    </w:p>
    <w:p>
      <w:pPr>
        <w:spacing w:before="201"/>
        <w:ind w:left="160" w:right="317" w:firstLine="50"/>
        <w:jc w:val="left"/>
        <w:rPr>
          <w:sz w:val="22"/>
        </w:rPr>
      </w:pPr>
      <w:r>
        <w:rPr>
          <w:sz w:val="22"/>
        </w:rPr>
        <w:t>Methods like Exponential Smoothing, ARIMA, or Seasonal-Trend decomposition can be used to model</w:t>
      </w:r>
      <w:r>
        <w:rPr>
          <w:spacing w:val="-48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forecast</w:t>
      </w:r>
      <w:r>
        <w:rPr>
          <w:spacing w:val="1"/>
          <w:sz w:val="22"/>
        </w:rPr>
        <w:t xml:space="preserve"> </w:t>
      </w:r>
      <w:r>
        <w:rPr>
          <w:sz w:val="22"/>
        </w:rPr>
        <w:t>expected values,</w:t>
      </w:r>
      <w:r>
        <w:rPr>
          <w:spacing w:val="-1"/>
          <w:sz w:val="22"/>
        </w:rPr>
        <w:t xml:space="preserve"> </w:t>
      </w:r>
      <w:r>
        <w:rPr>
          <w:sz w:val="22"/>
        </w:rPr>
        <w:t>then</w:t>
      </w:r>
      <w:r>
        <w:rPr>
          <w:spacing w:val="-1"/>
          <w:sz w:val="22"/>
        </w:rPr>
        <w:t xml:space="preserve"> </w:t>
      </w:r>
      <w:r>
        <w:rPr>
          <w:sz w:val="22"/>
        </w:rPr>
        <w:t>identify deviations.</w:t>
      </w:r>
    </w:p>
    <w:p>
      <w:pPr>
        <w:spacing w:after="0"/>
        <w:jc w:val="left"/>
        <w:rPr>
          <w:sz w:val="22"/>
        </w:rPr>
        <w:sectPr>
          <w:pgSz w:w="12240" w:h="15840"/>
          <w:pgMar w:top="1400" w:right="1320" w:bottom="280" w:left="1280" w:header="720" w:footer="720" w:gutter="0"/>
          <w:cols w:space="720" w:num="1"/>
        </w:sectPr>
      </w:pPr>
    </w:p>
    <w:p>
      <w:pPr>
        <w:pStyle w:val="9"/>
        <w:numPr>
          <w:ilvl w:val="0"/>
          <w:numId w:val="5"/>
        </w:numPr>
        <w:tabs>
          <w:tab w:val="left" w:pos="381"/>
        </w:tabs>
        <w:spacing w:before="41" w:after="0" w:line="240" w:lineRule="auto"/>
        <w:ind w:left="380" w:right="0" w:hanging="221"/>
        <w:jc w:val="left"/>
        <w:rPr>
          <w:sz w:val="22"/>
        </w:rPr>
      </w:pPr>
      <w:r>
        <w:pict>
          <v:shape id="_x0000_s1030" o:spid="_x0000_s1030" style="position:absolute;left:0pt;margin-left:27pt;margin-top:26.95pt;height:741.25pt;width:561.25pt;mso-position-horizontal-relative:page;mso-position-vertical-relative:page;z-index:-251653120;mso-width-relative:page;mso-height-relative:page;" fillcolor="#000000" filled="t" stroked="f" coordorigin="540,540" coordsize="11225,14825" path="m11645,540l601,540,540,540,540,600,540,15245,540,15305,601,15305,601,15365,11645,15365,11645,15305,11645,15245,601,15245,601,600,11645,600,11645,540xm11765,600l11705,600,11705,540,11645,540,11645,600,11645,15245,11645,15305,11645,15365,11705,15365,11765,15365,11765,15305,11765,15245,11765,60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sz w:val="22"/>
        </w:rPr>
        <w:t>**Cluster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Analysis</w:t>
      </w:r>
      <w:r>
        <w:rPr>
          <w:sz w:val="22"/>
        </w:rPr>
        <w:t>**:</w:t>
      </w:r>
    </w:p>
    <w:p>
      <w:pPr>
        <w:spacing w:before="196"/>
        <w:ind w:left="160" w:right="0" w:firstLine="50"/>
        <w:jc w:val="left"/>
        <w:rPr>
          <w:sz w:val="22"/>
        </w:rPr>
      </w:pPr>
      <w:r>
        <w:rPr>
          <w:sz w:val="22"/>
        </w:rPr>
        <w:t>Grouping</w:t>
      </w:r>
      <w:r>
        <w:rPr>
          <w:spacing w:val="-2"/>
          <w:sz w:val="22"/>
        </w:rPr>
        <w:t xml:space="preserve"> </w:t>
      </w:r>
      <w:r>
        <w:rPr>
          <w:sz w:val="22"/>
        </w:rPr>
        <w:t>similar</w:t>
      </w:r>
      <w:r>
        <w:rPr>
          <w:spacing w:val="-1"/>
          <w:sz w:val="22"/>
        </w:rPr>
        <w:t xml:space="preserve"> </w:t>
      </w:r>
      <w:r>
        <w:rPr>
          <w:sz w:val="22"/>
        </w:rPr>
        <w:t>water</w:t>
      </w:r>
      <w:r>
        <w:rPr>
          <w:spacing w:val="-4"/>
          <w:sz w:val="22"/>
        </w:rPr>
        <w:t xml:space="preserve"> </w:t>
      </w:r>
      <w:r>
        <w:rPr>
          <w:sz w:val="22"/>
        </w:rPr>
        <w:t>quality</w:t>
      </w:r>
      <w:r>
        <w:rPr>
          <w:spacing w:val="-2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points</w:t>
      </w:r>
      <w:r>
        <w:rPr>
          <w:spacing w:val="-4"/>
          <w:sz w:val="22"/>
        </w:rPr>
        <w:t xml:space="preserve"> </w:t>
      </w:r>
      <w:r>
        <w:rPr>
          <w:sz w:val="22"/>
        </w:rPr>
        <w:t>together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identifying</w:t>
      </w:r>
      <w:r>
        <w:rPr>
          <w:spacing w:val="-2"/>
          <w:sz w:val="22"/>
        </w:rPr>
        <w:t xml:space="preserve"> </w:t>
      </w:r>
      <w:r>
        <w:rPr>
          <w:sz w:val="22"/>
        </w:rPr>
        <w:t>points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not</w:t>
      </w:r>
      <w:r>
        <w:rPr>
          <w:spacing w:val="-2"/>
          <w:sz w:val="22"/>
        </w:rPr>
        <w:t xml:space="preserve"> </w:t>
      </w:r>
      <w:r>
        <w:rPr>
          <w:sz w:val="22"/>
        </w:rPr>
        <w:t>belong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any</w:t>
      </w:r>
      <w:r>
        <w:rPr>
          <w:spacing w:val="-46"/>
          <w:sz w:val="22"/>
        </w:rPr>
        <w:t xml:space="preserve"> </w:t>
      </w:r>
      <w:r>
        <w:rPr>
          <w:sz w:val="22"/>
        </w:rPr>
        <w:t>cluster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help</w:t>
      </w:r>
      <w:r>
        <w:rPr>
          <w:spacing w:val="-1"/>
          <w:sz w:val="22"/>
        </w:rPr>
        <w:t xml:space="preserve"> </w:t>
      </w:r>
      <w:r>
        <w:rPr>
          <w:sz w:val="22"/>
        </w:rPr>
        <w:t>detect</w:t>
      </w:r>
      <w:r>
        <w:rPr>
          <w:spacing w:val="1"/>
          <w:sz w:val="22"/>
        </w:rPr>
        <w:t xml:space="preserve"> </w:t>
      </w:r>
      <w:r>
        <w:rPr>
          <w:sz w:val="22"/>
        </w:rPr>
        <w:t>anomalies.</w:t>
      </w:r>
    </w:p>
    <w:p>
      <w:pPr>
        <w:pStyle w:val="7"/>
        <w:rPr>
          <w:sz w:val="22"/>
        </w:rPr>
      </w:pPr>
    </w:p>
    <w:p>
      <w:pPr>
        <w:pStyle w:val="7"/>
        <w:spacing w:before="2"/>
        <w:rPr>
          <w:sz w:val="17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Here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are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some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advanced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techniques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considerations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you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might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explore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phase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2:</w:t>
      </w:r>
    </w:p>
    <w:p>
      <w:pPr>
        <w:pStyle w:val="7"/>
        <w:rPr>
          <w:b/>
          <w:sz w:val="22"/>
        </w:rPr>
      </w:pPr>
    </w:p>
    <w:p>
      <w:pPr>
        <w:pStyle w:val="7"/>
        <w:spacing w:before="2"/>
        <w:rPr>
          <w:b/>
          <w:sz w:val="17"/>
        </w:rPr>
      </w:pPr>
    </w:p>
    <w:p>
      <w:pPr>
        <w:pStyle w:val="9"/>
        <w:numPr>
          <w:ilvl w:val="0"/>
          <w:numId w:val="6"/>
        </w:numPr>
        <w:tabs>
          <w:tab w:val="left" w:pos="401"/>
        </w:tabs>
        <w:spacing w:before="0" w:after="0" w:line="240" w:lineRule="auto"/>
        <w:ind w:left="160" w:right="413" w:firstLine="0"/>
        <w:jc w:val="left"/>
        <w:rPr>
          <w:sz w:val="24"/>
        </w:rPr>
      </w:pPr>
      <w:r>
        <w:rPr>
          <w:b/>
          <w:sz w:val="24"/>
        </w:rPr>
        <w:t>**Ensemble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Methods**</w:t>
      </w:r>
      <w:r>
        <w:rPr>
          <w:b/>
          <w:sz w:val="22"/>
        </w:rPr>
        <w:t>:</w:t>
      </w:r>
      <w:r>
        <w:rPr>
          <w:b/>
          <w:spacing w:val="-7"/>
          <w:sz w:val="22"/>
        </w:rPr>
        <w:t xml:space="preserve"> </w:t>
      </w:r>
      <w:r>
        <w:rPr>
          <w:sz w:val="22"/>
        </w:rPr>
        <w:t>Combining</w:t>
      </w:r>
      <w:r>
        <w:rPr>
          <w:spacing w:val="-2"/>
          <w:sz w:val="22"/>
        </w:rPr>
        <w:t xml:space="preserve"> </w:t>
      </w:r>
      <w:r>
        <w:rPr>
          <w:sz w:val="22"/>
        </w:rPr>
        <w:t>multiple</w:t>
      </w:r>
      <w:r>
        <w:rPr>
          <w:spacing w:val="-2"/>
          <w:sz w:val="22"/>
        </w:rPr>
        <w:t xml:space="preserve"> </w:t>
      </w:r>
      <w:r>
        <w:rPr>
          <w:sz w:val="22"/>
        </w:rPr>
        <w:t>anomaly</w:t>
      </w:r>
      <w:r>
        <w:rPr>
          <w:spacing w:val="-2"/>
          <w:sz w:val="22"/>
        </w:rPr>
        <w:t xml:space="preserve"> </w:t>
      </w:r>
      <w:r>
        <w:rPr>
          <w:sz w:val="22"/>
        </w:rPr>
        <w:t>detection</w:t>
      </w:r>
      <w:r>
        <w:rPr>
          <w:spacing w:val="-3"/>
          <w:sz w:val="22"/>
        </w:rPr>
        <w:t xml:space="preserve"> </w:t>
      </w:r>
      <w:r>
        <w:rPr>
          <w:sz w:val="22"/>
        </w:rPr>
        <w:t>algorithms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models</w:t>
      </w:r>
      <w:r>
        <w:rPr>
          <w:spacing w:val="-4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often</w:t>
      </w:r>
      <w:r>
        <w:rPr>
          <w:spacing w:val="-47"/>
          <w:sz w:val="22"/>
        </w:rPr>
        <w:t xml:space="preserve"> </w:t>
      </w:r>
      <w:r>
        <w:rPr>
          <w:sz w:val="22"/>
        </w:rPr>
        <w:t>lead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more robust</w:t>
      </w:r>
      <w:r>
        <w:rPr>
          <w:spacing w:val="1"/>
          <w:sz w:val="22"/>
        </w:rPr>
        <w:t xml:space="preserve"> </w:t>
      </w:r>
      <w:r>
        <w:rPr>
          <w:sz w:val="22"/>
        </w:rPr>
        <w:t>results.</w:t>
      </w:r>
    </w:p>
    <w:p>
      <w:pPr>
        <w:pStyle w:val="7"/>
        <w:spacing w:before="8"/>
        <w:rPr>
          <w:sz w:val="16"/>
        </w:rPr>
      </w:pPr>
    </w:p>
    <w:p>
      <w:pPr>
        <w:pStyle w:val="4"/>
        <w:numPr>
          <w:ilvl w:val="0"/>
          <w:numId w:val="6"/>
        </w:numPr>
        <w:tabs>
          <w:tab w:val="left" w:pos="401"/>
        </w:tabs>
        <w:spacing w:before="1" w:after="0" w:line="240" w:lineRule="auto"/>
        <w:ind w:left="400" w:right="0" w:hanging="241"/>
        <w:jc w:val="left"/>
        <w:rPr>
          <w:b w:val="0"/>
        </w:rPr>
      </w:pPr>
      <w:r>
        <w:t>**Deep</w:t>
      </w:r>
      <w:r>
        <w:rPr>
          <w:spacing w:val="-3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Approaches*</w:t>
      </w:r>
      <w:r>
        <w:rPr>
          <w:b w:val="0"/>
        </w:rPr>
        <w:t>*:</w:t>
      </w:r>
    </w:p>
    <w:p>
      <w:pPr>
        <w:spacing w:before="196"/>
        <w:ind w:left="160" w:right="0" w:firstLine="50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6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deep</w:t>
      </w:r>
      <w:r>
        <w:rPr>
          <w:spacing w:val="-4"/>
          <w:sz w:val="22"/>
        </w:rPr>
        <w:t xml:space="preserve"> </w:t>
      </w:r>
      <w:r>
        <w:rPr>
          <w:sz w:val="22"/>
        </w:rPr>
        <w:t>learning</w:t>
      </w:r>
      <w:r>
        <w:rPr>
          <w:spacing w:val="-4"/>
          <w:sz w:val="22"/>
        </w:rPr>
        <w:t xml:space="preserve"> </w:t>
      </w:r>
      <w:r>
        <w:rPr>
          <w:sz w:val="22"/>
        </w:rPr>
        <w:t>models</w:t>
      </w:r>
      <w:r>
        <w:rPr>
          <w:spacing w:val="-5"/>
          <w:sz w:val="22"/>
        </w:rPr>
        <w:t xml:space="preserve"> </w:t>
      </w:r>
      <w:r>
        <w:rPr>
          <w:sz w:val="22"/>
        </w:rPr>
        <w:t>like</w:t>
      </w:r>
      <w:r>
        <w:rPr>
          <w:spacing w:val="-3"/>
          <w:sz w:val="22"/>
        </w:rPr>
        <w:t xml:space="preserve"> </w:t>
      </w:r>
      <w:r>
        <w:rPr>
          <w:sz w:val="22"/>
        </w:rPr>
        <w:t>convolutional neural</w:t>
      </w:r>
      <w:r>
        <w:rPr>
          <w:spacing w:val="-4"/>
          <w:sz w:val="22"/>
        </w:rPr>
        <w:t xml:space="preserve"> </w:t>
      </w:r>
      <w:r>
        <w:rPr>
          <w:sz w:val="22"/>
        </w:rPr>
        <w:t>networks</w:t>
      </w:r>
      <w:r>
        <w:rPr>
          <w:spacing w:val="-6"/>
          <w:sz w:val="22"/>
        </w:rPr>
        <w:t xml:space="preserve"> </w:t>
      </w:r>
      <w:r>
        <w:rPr>
          <w:sz w:val="22"/>
        </w:rPr>
        <w:t>(CNNs)</w:t>
      </w:r>
      <w:r>
        <w:rPr>
          <w:spacing w:val="-5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recurrent</w:t>
      </w:r>
      <w:r>
        <w:rPr>
          <w:spacing w:val="-3"/>
          <w:sz w:val="22"/>
        </w:rPr>
        <w:t xml:space="preserve"> </w:t>
      </w:r>
      <w:r>
        <w:rPr>
          <w:sz w:val="22"/>
        </w:rPr>
        <w:t>neural</w:t>
      </w:r>
      <w:r>
        <w:rPr>
          <w:spacing w:val="-46"/>
          <w:sz w:val="22"/>
        </w:rPr>
        <w:t xml:space="preserve"> </w:t>
      </w:r>
      <w:r>
        <w:rPr>
          <w:sz w:val="22"/>
        </w:rPr>
        <w:t>networks</w:t>
      </w:r>
      <w:r>
        <w:rPr>
          <w:spacing w:val="-3"/>
          <w:sz w:val="22"/>
        </w:rPr>
        <w:t xml:space="preserve"> </w:t>
      </w:r>
      <w:r>
        <w:rPr>
          <w:sz w:val="22"/>
        </w:rPr>
        <w:t>(RNNs)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capture</w:t>
      </w:r>
      <w:r>
        <w:rPr>
          <w:spacing w:val="-1"/>
          <w:sz w:val="22"/>
        </w:rPr>
        <w:t xml:space="preserve"> </w:t>
      </w:r>
      <w:r>
        <w:rPr>
          <w:sz w:val="22"/>
        </w:rPr>
        <w:t>complex patterns</w:t>
      </w:r>
      <w:r>
        <w:rPr>
          <w:spacing w:val="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data.</w:t>
      </w:r>
    </w:p>
    <w:p>
      <w:pPr>
        <w:pStyle w:val="7"/>
        <w:rPr>
          <w:sz w:val="22"/>
        </w:rPr>
      </w:pPr>
    </w:p>
    <w:p>
      <w:pPr>
        <w:pStyle w:val="7"/>
        <w:spacing w:before="3"/>
        <w:rPr>
          <w:sz w:val="17"/>
        </w:rPr>
      </w:pPr>
    </w:p>
    <w:p>
      <w:pPr>
        <w:pStyle w:val="4"/>
        <w:numPr>
          <w:ilvl w:val="0"/>
          <w:numId w:val="6"/>
        </w:numPr>
        <w:tabs>
          <w:tab w:val="left" w:pos="401"/>
        </w:tabs>
        <w:spacing w:before="0" w:after="0" w:line="240" w:lineRule="auto"/>
        <w:ind w:left="400" w:right="0" w:hanging="241"/>
        <w:jc w:val="left"/>
        <w:rPr>
          <w:b w:val="0"/>
        </w:rPr>
      </w:pPr>
      <w:r>
        <w:t>**Transfer</w:t>
      </w:r>
      <w:r>
        <w:rPr>
          <w:spacing w:val="-4"/>
        </w:rPr>
        <w:t xml:space="preserve"> </w:t>
      </w:r>
      <w:r>
        <w:t>Learning</w:t>
      </w:r>
      <w:r>
        <w:rPr>
          <w:b w:val="0"/>
        </w:rPr>
        <w:t>**:</w:t>
      </w:r>
    </w:p>
    <w:p>
      <w:pPr>
        <w:spacing w:before="196"/>
        <w:ind w:left="160" w:right="173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applicable,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  <w:r>
        <w:rPr>
          <w:spacing w:val="-3"/>
          <w:sz w:val="22"/>
        </w:rPr>
        <w:t xml:space="preserve"> </w:t>
      </w:r>
      <w:r>
        <w:rPr>
          <w:sz w:val="22"/>
        </w:rPr>
        <w:t>might</w:t>
      </w:r>
      <w:r>
        <w:rPr>
          <w:spacing w:val="-1"/>
          <w:sz w:val="22"/>
        </w:rPr>
        <w:t xml:space="preserve"> </w:t>
      </w:r>
      <w:r>
        <w:rPr>
          <w:sz w:val="22"/>
        </w:rPr>
        <w:t>leverage</w:t>
      </w:r>
      <w:r>
        <w:rPr>
          <w:spacing w:val="-2"/>
          <w:sz w:val="22"/>
        </w:rPr>
        <w:t xml:space="preserve"> </w:t>
      </w:r>
      <w:r>
        <w:rPr>
          <w:sz w:val="22"/>
        </w:rPr>
        <w:t>pre-trained</w:t>
      </w:r>
      <w:r>
        <w:rPr>
          <w:spacing w:val="-3"/>
          <w:sz w:val="22"/>
        </w:rPr>
        <w:t xml:space="preserve"> </w:t>
      </w:r>
      <w:r>
        <w:rPr>
          <w:sz w:val="22"/>
        </w:rPr>
        <w:t>models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4"/>
          <w:sz w:val="22"/>
        </w:rPr>
        <w:t xml:space="preserve"> </w:t>
      </w:r>
      <w:r>
        <w:rPr>
          <w:sz w:val="22"/>
        </w:rPr>
        <w:t>related</w:t>
      </w:r>
      <w:r>
        <w:rPr>
          <w:spacing w:val="-2"/>
          <w:sz w:val="22"/>
        </w:rPr>
        <w:t xml:space="preserve"> </w:t>
      </w:r>
      <w:r>
        <w:rPr>
          <w:sz w:val="22"/>
        </w:rPr>
        <w:t>tasks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fine-tune</w:t>
      </w:r>
      <w:r>
        <w:rPr>
          <w:spacing w:val="-2"/>
          <w:sz w:val="22"/>
        </w:rPr>
        <w:t xml:space="preserve"> </w:t>
      </w:r>
      <w:r>
        <w:rPr>
          <w:sz w:val="22"/>
        </w:rPr>
        <w:t>them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water</w:t>
      </w:r>
      <w:r>
        <w:rPr>
          <w:spacing w:val="-47"/>
          <w:sz w:val="22"/>
        </w:rPr>
        <w:t xml:space="preserve"> </w:t>
      </w:r>
      <w:r>
        <w:rPr>
          <w:sz w:val="22"/>
        </w:rPr>
        <w:t>quality</w:t>
      </w:r>
      <w:r>
        <w:rPr>
          <w:spacing w:val="-1"/>
          <w:sz w:val="22"/>
        </w:rPr>
        <w:t xml:space="preserve"> </w:t>
      </w:r>
      <w:r>
        <w:rPr>
          <w:sz w:val="22"/>
        </w:rPr>
        <w:t>anomaly detection.</w:t>
      </w:r>
    </w:p>
    <w:p>
      <w:pPr>
        <w:pStyle w:val="7"/>
        <w:rPr>
          <w:sz w:val="22"/>
        </w:rPr>
      </w:pPr>
    </w:p>
    <w:p>
      <w:pPr>
        <w:pStyle w:val="7"/>
        <w:spacing w:before="3"/>
        <w:rPr>
          <w:sz w:val="17"/>
        </w:rPr>
      </w:pPr>
    </w:p>
    <w:p>
      <w:pPr>
        <w:pStyle w:val="4"/>
        <w:numPr>
          <w:ilvl w:val="0"/>
          <w:numId w:val="6"/>
        </w:numPr>
        <w:tabs>
          <w:tab w:val="left" w:pos="401"/>
        </w:tabs>
        <w:spacing w:before="0" w:after="0" w:line="240" w:lineRule="auto"/>
        <w:ind w:left="400" w:right="0" w:hanging="241"/>
        <w:jc w:val="left"/>
      </w:pPr>
      <w:r>
        <w:t>**Temporal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Spatial</w:t>
      </w:r>
      <w:r>
        <w:rPr>
          <w:spacing w:val="-2"/>
        </w:rPr>
        <w:t xml:space="preserve"> </w:t>
      </w:r>
      <w:r>
        <w:t>Analysis**:</w:t>
      </w:r>
    </w:p>
    <w:p>
      <w:pPr>
        <w:spacing w:before="197"/>
        <w:ind w:left="160" w:right="0" w:firstLine="55"/>
        <w:jc w:val="left"/>
        <w:rPr>
          <w:sz w:val="22"/>
        </w:rPr>
      </w:pPr>
      <w:r>
        <w:rPr>
          <w:sz w:val="24"/>
        </w:rPr>
        <w:t>Incorporating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temporal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spatial</w:t>
      </w:r>
      <w:r>
        <w:rPr>
          <w:spacing w:val="-4"/>
          <w:sz w:val="24"/>
        </w:rPr>
        <w:t xml:space="preserve"> </w:t>
      </w:r>
      <w:r>
        <w:rPr>
          <w:sz w:val="24"/>
        </w:rPr>
        <w:t>dimensions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provide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more</w:t>
      </w:r>
      <w:r>
        <w:rPr>
          <w:spacing w:val="-3"/>
          <w:sz w:val="22"/>
        </w:rPr>
        <w:t xml:space="preserve"> </w:t>
      </w:r>
      <w:r>
        <w:rPr>
          <w:sz w:val="22"/>
        </w:rPr>
        <w:t>comprehensive</w:t>
      </w:r>
      <w:r>
        <w:rPr>
          <w:spacing w:val="-47"/>
          <w:sz w:val="22"/>
        </w:rPr>
        <w:t xml:space="preserve"> </w:t>
      </w:r>
      <w:r>
        <w:rPr>
          <w:sz w:val="22"/>
        </w:rPr>
        <w:t>understanding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2"/>
          <w:sz w:val="22"/>
        </w:rPr>
        <w:t xml:space="preserve"> </w:t>
      </w:r>
      <w:r>
        <w:rPr>
          <w:sz w:val="22"/>
        </w:rPr>
        <w:t>water</w:t>
      </w:r>
      <w:r>
        <w:rPr>
          <w:spacing w:val="-2"/>
          <w:sz w:val="22"/>
        </w:rPr>
        <w:t xml:space="preserve"> </w:t>
      </w:r>
      <w:r>
        <w:rPr>
          <w:sz w:val="22"/>
        </w:rPr>
        <w:t>quality trends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anomalies.</w:t>
      </w:r>
    </w:p>
    <w:p>
      <w:pPr>
        <w:pStyle w:val="7"/>
        <w:spacing w:before="9"/>
        <w:rPr>
          <w:sz w:val="16"/>
        </w:rPr>
      </w:pPr>
    </w:p>
    <w:p>
      <w:pPr>
        <w:pStyle w:val="4"/>
        <w:numPr>
          <w:ilvl w:val="0"/>
          <w:numId w:val="6"/>
        </w:numPr>
        <w:tabs>
          <w:tab w:val="left" w:pos="391"/>
        </w:tabs>
        <w:spacing w:before="0" w:after="0" w:line="240" w:lineRule="auto"/>
        <w:ind w:left="390" w:right="0" w:hanging="231"/>
        <w:jc w:val="left"/>
        <w:rPr>
          <w:sz w:val="22"/>
        </w:rPr>
      </w:pPr>
      <w:r>
        <w:t>**Data</w:t>
      </w:r>
      <w:r>
        <w:rPr>
          <w:spacing w:val="-2"/>
        </w:rPr>
        <w:t xml:space="preserve"> </w:t>
      </w:r>
      <w:r>
        <w:t>Fusion**:</w:t>
      </w:r>
    </w:p>
    <w:p>
      <w:pPr>
        <w:spacing w:before="196"/>
        <w:ind w:left="160" w:right="267" w:firstLine="50"/>
        <w:jc w:val="left"/>
        <w:rPr>
          <w:sz w:val="22"/>
        </w:rPr>
      </w:pPr>
      <w:r>
        <w:rPr>
          <w:sz w:val="22"/>
        </w:rPr>
        <w:t>Integrating data from multiple sources (e.g., sensors, satellite imagery, weather data) can enhance the</w:t>
      </w:r>
      <w:r>
        <w:rPr>
          <w:spacing w:val="-48"/>
          <w:sz w:val="22"/>
        </w:rPr>
        <w:t xml:space="preserve"> </w:t>
      </w:r>
      <w:r>
        <w:rPr>
          <w:sz w:val="22"/>
        </w:rPr>
        <w:t>accuracy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anomaly detection.</w:t>
      </w:r>
    </w:p>
    <w:p>
      <w:pPr>
        <w:pStyle w:val="7"/>
        <w:rPr>
          <w:sz w:val="22"/>
        </w:rPr>
      </w:pPr>
    </w:p>
    <w:p>
      <w:pPr>
        <w:pStyle w:val="7"/>
        <w:spacing w:before="3"/>
        <w:rPr>
          <w:sz w:val="17"/>
        </w:rPr>
      </w:pPr>
    </w:p>
    <w:p>
      <w:pPr>
        <w:pStyle w:val="4"/>
        <w:numPr>
          <w:ilvl w:val="0"/>
          <w:numId w:val="6"/>
        </w:numPr>
        <w:tabs>
          <w:tab w:val="left" w:pos="391"/>
        </w:tabs>
        <w:spacing w:before="0" w:after="0" w:line="240" w:lineRule="auto"/>
        <w:ind w:left="390" w:right="0" w:hanging="231"/>
        <w:jc w:val="left"/>
        <w:rPr>
          <w:sz w:val="22"/>
        </w:rPr>
      </w:pPr>
      <w:r>
        <w:t>**Real-Time</w:t>
      </w:r>
      <w:r>
        <w:rPr>
          <w:spacing w:val="-4"/>
        </w:rPr>
        <w:t xml:space="preserve"> </w:t>
      </w:r>
      <w:r>
        <w:t>Monitoring**:</w:t>
      </w:r>
    </w:p>
    <w:p>
      <w:pPr>
        <w:spacing w:before="196"/>
        <w:ind w:left="160" w:right="929" w:firstLine="50"/>
        <w:jc w:val="left"/>
        <w:rPr>
          <w:sz w:val="22"/>
        </w:rPr>
      </w:pPr>
      <w:r>
        <w:rPr>
          <w:sz w:val="22"/>
        </w:rPr>
        <w:t>Implementing a system for real-time monitoring can allow for immediate response to detected</w:t>
      </w:r>
      <w:r>
        <w:rPr>
          <w:spacing w:val="-47"/>
          <w:sz w:val="22"/>
        </w:rPr>
        <w:t xml:space="preserve"> </w:t>
      </w:r>
      <w:r>
        <w:rPr>
          <w:sz w:val="22"/>
        </w:rPr>
        <w:t>anomalies,</w:t>
      </w:r>
      <w:r>
        <w:rPr>
          <w:spacing w:val="-1"/>
          <w:sz w:val="22"/>
        </w:rPr>
        <w:t xml:space="preserve"> </w:t>
      </w:r>
      <w:r>
        <w:rPr>
          <w:sz w:val="22"/>
        </w:rPr>
        <w:t>especially in critical</w:t>
      </w:r>
      <w:r>
        <w:rPr>
          <w:spacing w:val="-1"/>
          <w:sz w:val="22"/>
        </w:rPr>
        <w:t xml:space="preserve"> </w:t>
      </w:r>
      <w:r>
        <w:rPr>
          <w:sz w:val="22"/>
        </w:rPr>
        <w:t>situations.</w:t>
      </w:r>
    </w:p>
    <w:p>
      <w:pPr>
        <w:pStyle w:val="7"/>
        <w:rPr>
          <w:sz w:val="22"/>
        </w:rPr>
      </w:pPr>
    </w:p>
    <w:p>
      <w:pPr>
        <w:pStyle w:val="7"/>
        <w:spacing w:before="3"/>
        <w:rPr>
          <w:sz w:val="17"/>
        </w:rPr>
      </w:pPr>
    </w:p>
    <w:p>
      <w:pPr>
        <w:pStyle w:val="4"/>
        <w:numPr>
          <w:ilvl w:val="0"/>
          <w:numId w:val="6"/>
        </w:numPr>
        <w:tabs>
          <w:tab w:val="left" w:pos="401"/>
        </w:tabs>
        <w:spacing w:before="1" w:after="0" w:line="240" w:lineRule="auto"/>
        <w:ind w:left="400" w:right="0" w:hanging="241"/>
        <w:jc w:val="left"/>
      </w:pPr>
      <w:r>
        <w:t>**Model</w:t>
      </w:r>
      <w:r>
        <w:rPr>
          <w:spacing w:val="-6"/>
        </w:rPr>
        <w:t xml:space="preserve"> </w:t>
      </w:r>
      <w:r>
        <w:t>Interpretability**:</w:t>
      </w:r>
    </w:p>
    <w:p>
      <w:pPr>
        <w:spacing w:before="201"/>
        <w:ind w:left="160" w:right="0" w:firstLine="50"/>
        <w:jc w:val="left"/>
        <w:rPr>
          <w:sz w:val="22"/>
        </w:rPr>
      </w:pPr>
      <w:r>
        <w:rPr>
          <w:sz w:val="22"/>
        </w:rPr>
        <w:t>Ensuring</w:t>
      </w:r>
      <w:r>
        <w:rPr>
          <w:spacing w:val="-2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anomaly</w:t>
      </w:r>
      <w:r>
        <w:rPr>
          <w:spacing w:val="-2"/>
          <w:sz w:val="22"/>
        </w:rPr>
        <w:t xml:space="preserve"> </w:t>
      </w:r>
      <w:r>
        <w:rPr>
          <w:sz w:val="22"/>
        </w:rPr>
        <w:t>detection</w:t>
      </w:r>
      <w:r>
        <w:rPr>
          <w:spacing w:val="-4"/>
          <w:sz w:val="22"/>
        </w:rPr>
        <w:t xml:space="preserve"> </w:t>
      </w:r>
      <w:r>
        <w:rPr>
          <w:sz w:val="22"/>
        </w:rPr>
        <w:t>models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interpretable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crucial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understanding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factors</w:t>
      </w:r>
      <w:r>
        <w:rPr>
          <w:spacing w:val="-47"/>
          <w:sz w:val="22"/>
        </w:rPr>
        <w:t xml:space="preserve"> </w:t>
      </w:r>
      <w:r>
        <w:rPr>
          <w:sz w:val="22"/>
        </w:rPr>
        <w:t>contributing to</w:t>
      </w:r>
      <w:r>
        <w:rPr>
          <w:spacing w:val="-1"/>
          <w:sz w:val="22"/>
        </w:rPr>
        <w:t xml:space="preserve"> </w:t>
      </w:r>
      <w:r>
        <w:rPr>
          <w:sz w:val="22"/>
        </w:rPr>
        <w:t>identified</w:t>
      </w:r>
      <w:r>
        <w:rPr>
          <w:spacing w:val="-1"/>
          <w:sz w:val="22"/>
        </w:rPr>
        <w:t xml:space="preserve"> </w:t>
      </w:r>
      <w:r>
        <w:rPr>
          <w:sz w:val="22"/>
        </w:rPr>
        <w:t>anomalies.</w:t>
      </w:r>
    </w:p>
    <w:p>
      <w:pPr>
        <w:pStyle w:val="7"/>
        <w:spacing w:before="3"/>
        <w:rPr>
          <w:sz w:val="16"/>
        </w:rPr>
      </w:pPr>
    </w:p>
    <w:p>
      <w:pPr>
        <w:pStyle w:val="4"/>
        <w:numPr>
          <w:ilvl w:val="0"/>
          <w:numId w:val="6"/>
        </w:numPr>
        <w:tabs>
          <w:tab w:val="left" w:pos="391"/>
        </w:tabs>
        <w:spacing w:before="0" w:after="0" w:line="240" w:lineRule="auto"/>
        <w:ind w:left="390" w:right="0" w:hanging="231"/>
        <w:jc w:val="left"/>
        <w:rPr>
          <w:sz w:val="22"/>
        </w:rPr>
      </w:pPr>
      <w:r>
        <w:t>**Data</w:t>
      </w:r>
      <w:r>
        <w:rPr>
          <w:spacing w:val="-3"/>
        </w:rPr>
        <w:t xml:space="preserve"> </w:t>
      </w:r>
      <w:r>
        <w:t>Augmentation**:</w:t>
      </w:r>
    </w:p>
    <w:p>
      <w:pPr>
        <w:spacing w:before="202"/>
        <w:ind w:left="160" w:right="393" w:firstLine="50"/>
        <w:jc w:val="left"/>
        <w:rPr>
          <w:sz w:val="22"/>
        </w:rPr>
      </w:pPr>
      <w:r>
        <w:rPr>
          <w:sz w:val="22"/>
        </w:rPr>
        <w:t>Augmenting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dataset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synthetic</w:t>
      </w:r>
      <w:r>
        <w:rPr>
          <w:spacing w:val="-2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additional</w:t>
      </w:r>
      <w:r>
        <w:rPr>
          <w:spacing w:val="-3"/>
          <w:sz w:val="22"/>
        </w:rPr>
        <w:t xml:space="preserve"> </w:t>
      </w:r>
      <w:r>
        <w:rPr>
          <w:sz w:val="22"/>
        </w:rPr>
        <w:t>features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help</w:t>
      </w:r>
      <w:r>
        <w:rPr>
          <w:spacing w:val="-3"/>
          <w:sz w:val="22"/>
        </w:rPr>
        <w:t xml:space="preserve"> </w:t>
      </w:r>
      <w:r>
        <w:rPr>
          <w:sz w:val="22"/>
        </w:rPr>
        <w:t>improve</w:t>
      </w:r>
      <w:r>
        <w:rPr>
          <w:spacing w:val="-3"/>
          <w:sz w:val="22"/>
        </w:rPr>
        <w:t xml:space="preserve"> </w:t>
      </w:r>
      <w:r>
        <w:rPr>
          <w:sz w:val="22"/>
        </w:rPr>
        <w:t>model</w:t>
      </w:r>
      <w:r>
        <w:rPr>
          <w:spacing w:val="-47"/>
          <w:sz w:val="22"/>
        </w:rPr>
        <w:t xml:space="preserve"> </w:t>
      </w:r>
      <w:r>
        <w:rPr>
          <w:sz w:val="22"/>
        </w:rPr>
        <w:t>generalization.</w:t>
      </w:r>
    </w:p>
    <w:p>
      <w:pPr>
        <w:spacing w:after="0"/>
        <w:jc w:val="left"/>
        <w:rPr>
          <w:sz w:val="22"/>
        </w:rPr>
        <w:sectPr>
          <w:pgSz w:w="12240" w:h="15840"/>
          <w:pgMar w:top="1400" w:right="1320" w:bottom="280" w:left="1280" w:header="720" w:footer="720" w:gutter="0"/>
          <w:cols w:space="720" w:num="1"/>
        </w:sectPr>
      </w:pPr>
    </w:p>
    <w:p>
      <w:pPr>
        <w:pStyle w:val="7"/>
        <w:spacing w:before="6"/>
        <w:rPr>
          <w:sz w:val="13"/>
        </w:rPr>
      </w:pPr>
      <w:r>
        <w:pict>
          <v:shape id="_x0000_s1031" o:spid="_x0000_s1031" style="position:absolute;left:0pt;margin-left:27pt;margin-top:26.95pt;height:741.25pt;width:561.25pt;mso-position-horizontal-relative:page;mso-position-vertical-relative:page;z-index:-251652096;mso-width-relative:page;mso-height-relative:page;" fillcolor="#000000" filled="t" stroked="f" coordorigin="540,540" coordsize="11225,14825" path="m11645,540l601,540,540,540,540,600,540,15245,540,15305,601,15305,601,15365,11645,15365,11645,15305,11645,15245,601,15245,601,600,11645,600,11645,540xm11765,600l11705,600,11705,540,11645,540,11645,600,11645,15245,11645,15305,11645,15365,11705,15365,11765,15365,11765,15305,11765,15245,11765,60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4"/>
        <w:numPr>
          <w:ilvl w:val="0"/>
          <w:numId w:val="6"/>
        </w:numPr>
        <w:tabs>
          <w:tab w:val="left" w:pos="401"/>
        </w:tabs>
        <w:spacing w:before="52" w:after="0" w:line="240" w:lineRule="auto"/>
        <w:ind w:left="400" w:right="0" w:hanging="241"/>
        <w:jc w:val="left"/>
        <w:rPr>
          <w:b w:val="0"/>
        </w:rPr>
      </w:pPr>
      <w:r>
        <w:t>**Dynamic</w:t>
      </w:r>
      <w:r>
        <w:rPr>
          <w:spacing w:val="-3"/>
        </w:rPr>
        <w:t xml:space="preserve"> </w:t>
      </w:r>
      <w:r>
        <w:t>Thresholding*</w:t>
      </w:r>
      <w:r>
        <w:rPr>
          <w:b w:val="0"/>
        </w:rPr>
        <w:t>*:</w:t>
      </w:r>
    </w:p>
    <w:p>
      <w:pPr>
        <w:spacing w:before="202"/>
        <w:ind w:left="160" w:right="0" w:firstLine="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adaptive</w:t>
      </w:r>
      <w:r>
        <w:rPr>
          <w:spacing w:val="-2"/>
          <w:sz w:val="22"/>
        </w:rPr>
        <w:t xml:space="preserve"> </w:t>
      </w:r>
      <w:r>
        <w:rPr>
          <w:sz w:val="22"/>
        </w:rPr>
        <w:t>thresholds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-1"/>
          <w:sz w:val="22"/>
        </w:rPr>
        <w:t xml:space="preserve"> </w:t>
      </w:r>
      <w:r>
        <w:rPr>
          <w:sz w:val="22"/>
        </w:rPr>
        <w:t>change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environmental</w:t>
      </w:r>
      <w:r>
        <w:rPr>
          <w:spacing w:val="-3"/>
          <w:sz w:val="22"/>
        </w:rPr>
        <w:t xml:space="preserve"> </w:t>
      </w:r>
      <w:r>
        <w:rPr>
          <w:sz w:val="22"/>
        </w:rPr>
        <w:t>conditions</w:t>
      </w:r>
      <w:r>
        <w:rPr>
          <w:spacing w:val="-4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more</w:t>
      </w:r>
      <w:r>
        <w:rPr>
          <w:spacing w:val="-2"/>
          <w:sz w:val="22"/>
        </w:rPr>
        <w:t xml:space="preserve"> </w:t>
      </w:r>
      <w:r>
        <w:rPr>
          <w:sz w:val="22"/>
        </w:rPr>
        <w:t>effective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47"/>
          <w:sz w:val="22"/>
        </w:rPr>
        <w:t xml:space="preserve"> </w:t>
      </w:r>
      <w:r>
        <w:rPr>
          <w:sz w:val="22"/>
        </w:rPr>
        <w:t>certain</w:t>
      </w:r>
      <w:r>
        <w:rPr>
          <w:spacing w:val="-2"/>
          <w:sz w:val="22"/>
        </w:rPr>
        <w:t xml:space="preserve"> </w:t>
      </w:r>
      <w:r>
        <w:rPr>
          <w:sz w:val="22"/>
        </w:rPr>
        <w:t>scenarios.</w:t>
      </w:r>
    </w:p>
    <w:p>
      <w:pPr>
        <w:pStyle w:val="7"/>
        <w:rPr>
          <w:sz w:val="22"/>
        </w:rPr>
      </w:pPr>
    </w:p>
    <w:p>
      <w:pPr>
        <w:pStyle w:val="7"/>
        <w:spacing w:before="10"/>
        <w:rPr>
          <w:sz w:val="29"/>
        </w:rPr>
      </w:pPr>
    </w:p>
    <w:p>
      <w:pPr>
        <w:pStyle w:val="2"/>
        <w:spacing w:before="1"/>
      </w:pPr>
      <w:r>
        <w:t>Collecting water</w:t>
      </w:r>
      <w:r>
        <w:rPr>
          <w:spacing w:val="-5"/>
        </w:rPr>
        <w:t xml:space="preserve"> </w:t>
      </w:r>
      <w:r>
        <w:t>quality data</w:t>
      </w:r>
      <w:r>
        <w:rPr>
          <w:spacing w:val="-2"/>
        </w:rPr>
        <w:t xml:space="preserve"> </w:t>
      </w:r>
      <w:r>
        <w:t>:</w:t>
      </w:r>
    </w:p>
    <w:p>
      <w:pPr>
        <w:pStyle w:val="3"/>
        <w:spacing w:before="159"/>
        <w:ind w:left="160" w:firstLine="0"/>
      </w:pPr>
      <w:r>
        <w:t>Importing</w:t>
      </w:r>
      <w:r>
        <w:rPr>
          <w:spacing w:val="-1"/>
        </w:rPr>
        <w:t xml:space="preserve"> </w:t>
      </w:r>
      <w:r>
        <w:t>libraries:</w:t>
      </w:r>
    </w:p>
    <w:p>
      <w:pPr>
        <w:spacing w:before="201" w:line="420" w:lineRule="auto"/>
        <w:ind w:left="160" w:right="7648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2"/>
          <w:sz w:val="22"/>
        </w:rPr>
        <w:t xml:space="preserve"> </w:t>
      </w:r>
      <w:r>
        <w:rPr>
          <w:sz w:val="22"/>
        </w:rPr>
        <w:t>pandas</w:t>
      </w:r>
      <w:r>
        <w:rPr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pd</w:t>
      </w:r>
      <w:r>
        <w:rPr>
          <w:spacing w:val="-46"/>
          <w:sz w:val="22"/>
        </w:rPr>
        <w:t xml:space="preserve"> </w:t>
      </w:r>
      <w:r>
        <w:rPr>
          <w:sz w:val="22"/>
        </w:rPr>
        <w:t>import</w:t>
      </w:r>
      <w:r>
        <w:rPr>
          <w:spacing w:val="-3"/>
          <w:sz w:val="22"/>
        </w:rPr>
        <w:t xml:space="preserve"> </w:t>
      </w:r>
      <w:r>
        <w:rPr>
          <w:sz w:val="22"/>
        </w:rPr>
        <w:t>numpy</w:t>
      </w:r>
      <w:r>
        <w:rPr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np</w:t>
      </w:r>
    </w:p>
    <w:p>
      <w:pPr>
        <w:spacing w:before="0" w:line="415" w:lineRule="auto"/>
        <w:ind w:left="160" w:right="6731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4"/>
          <w:sz w:val="22"/>
        </w:rPr>
        <w:t xml:space="preserve"> </w:t>
      </w:r>
      <w:r>
        <w:rPr>
          <w:sz w:val="22"/>
        </w:rPr>
        <w:t>matplotlib.pyplot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-6"/>
          <w:sz w:val="22"/>
        </w:rPr>
        <w:t xml:space="preserve"> </w:t>
      </w:r>
      <w:r>
        <w:rPr>
          <w:sz w:val="22"/>
        </w:rPr>
        <w:t>plt</w:t>
      </w:r>
      <w:r>
        <w:rPr>
          <w:spacing w:val="-47"/>
          <w:sz w:val="22"/>
        </w:rPr>
        <w:t xml:space="preserve"> </w:t>
      </w:r>
      <w:r>
        <w:rPr>
          <w:sz w:val="22"/>
        </w:rPr>
        <w:t>import seaborn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sns</w:t>
      </w:r>
    </w:p>
    <w:p>
      <w:pPr>
        <w:pStyle w:val="7"/>
        <w:rPr>
          <w:sz w:val="22"/>
        </w:rPr>
      </w:pPr>
    </w:p>
    <w:p>
      <w:pPr>
        <w:pStyle w:val="7"/>
        <w:spacing w:before="6"/>
        <w:rPr>
          <w:sz w:val="20"/>
        </w:rPr>
      </w:pPr>
    </w:p>
    <w:p>
      <w:pPr>
        <w:spacing w:before="1" w:line="244" w:lineRule="auto"/>
        <w:ind w:left="160" w:right="0" w:firstLine="0"/>
        <w:jc w:val="left"/>
        <w:rPr>
          <w:sz w:val="22"/>
        </w:rPr>
      </w:pPr>
      <w:r>
        <w:rPr>
          <w:b/>
          <w:sz w:val="28"/>
        </w:rPr>
        <w:t>Load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z w:val="22"/>
        </w:rPr>
        <w:t>: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Use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data</w:t>
      </w:r>
      <w:r>
        <w:rPr>
          <w:spacing w:val="-2"/>
          <w:sz w:val="22"/>
        </w:rPr>
        <w:t xml:space="preserve"> </w:t>
      </w:r>
      <w:r>
        <w:rPr>
          <w:sz w:val="22"/>
        </w:rPr>
        <w:t>analysis</w:t>
      </w:r>
      <w:r>
        <w:rPr>
          <w:spacing w:val="-3"/>
          <w:sz w:val="22"/>
        </w:rPr>
        <w:t xml:space="preserve"> </w:t>
      </w:r>
      <w:r>
        <w:rPr>
          <w:sz w:val="22"/>
        </w:rPr>
        <w:t>tool</w:t>
      </w:r>
      <w:r>
        <w:rPr>
          <w:spacing w:val="-1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Python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libraries</w:t>
      </w:r>
      <w:r>
        <w:rPr>
          <w:spacing w:val="-2"/>
          <w:sz w:val="22"/>
        </w:rPr>
        <w:t xml:space="preserve"> </w:t>
      </w:r>
      <w:r>
        <w:rPr>
          <w:sz w:val="22"/>
        </w:rPr>
        <w:t>like</w:t>
      </w:r>
      <w:r>
        <w:rPr>
          <w:spacing w:val="2"/>
          <w:sz w:val="22"/>
        </w:rPr>
        <w:t xml:space="preserve"> </w:t>
      </w:r>
      <w:r>
        <w:rPr>
          <w:sz w:val="22"/>
        </w:rPr>
        <w:t>Pandas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load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dataset</w:t>
      </w:r>
      <w:r>
        <w:rPr>
          <w:spacing w:val="-46"/>
          <w:sz w:val="22"/>
        </w:rPr>
        <w:t xml:space="preserve"> </w:t>
      </w:r>
      <w:r>
        <w:rPr>
          <w:sz w:val="22"/>
        </w:rPr>
        <w:t>into</w:t>
      </w:r>
      <w:r>
        <w:rPr>
          <w:spacing w:val="-2"/>
          <w:sz w:val="22"/>
        </w:rPr>
        <w:t xml:space="preserve"> </w:t>
      </w:r>
      <w:r>
        <w:rPr>
          <w:sz w:val="22"/>
        </w:rPr>
        <w:t>your</w:t>
      </w:r>
      <w:r>
        <w:rPr>
          <w:spacing w:val="-2"/>
          <w:sz w:val="22"/>
        </w:rPr>
        <w:t xml:space="preserve"> </w:t>
      </w:r>
      <w:r>
        <w:rPr>
          <w:sz w:val="22"/>
        </w:rPr>
        <w:t>environment.</w:t>
      </w:r>
    </w:p>
    <w:p>
      <w:pPr>
        <w:spacing w:before="189" w:line="420" w:lineRule="auto"/>
        <w:ind w:left="160" w:right="2366" w:firstLine="0"/>
        <w:jc w:val="left"/>
        <w:rPr>
          <w:sz w:val="22"/>
        </w:rPr>
      </w:pPr>
      <w:r>
        <w:rPr>
          <w:sz w:val="22"/>
        </w:rPr>
        <w:t>main_dat = pd.read_csv("/kaggle/input/water-potability/water_potability.csv")</w:t>
      </w:r>
      <w:r>
        <w:rPr>
          <w:spacing w:val="-48"/>
          <w:sz w:val="22"/>
        </w:rPr>
        <w:t xml:space="preserve"> </w:t>
      </w:r>
      <w:r>
        <w:rPr>
          <w:sz w:val="22"/>
        </w:rPr>
        <w:t>ks</w:t>
      </w:r>
      <w:r>
        <w:rPr>
          <w:spacing w:val="-3"/>
          <w:sz w:val="22"/>
        </w:rPr>
        <w:t xml:space="preserve"> </w:t>
      </w:r>
      <w:r>
        <w:rPr>
          <w:sz w:val="22"/>
        </w:rPr>
        <w:t>= main_dat.copy()</w:t>
      </w:r>
      <w:r>
        <w:rPr>
          <w:spacing w:val="-2"/>
          <w:sz w:val="22"/>
        </w:rPr>
        <w:t xml:space="preserve"> </w:t>
      </w:r>
      <w:r>
        <w:rPr>
          <w:sz w:val="22"/>
        </w:rPr>
        <w:t>#copy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original</w:t>
      </w:r>
      <w:r>
        <w:rPr>
          <w:spacing w:val="-1"/>
          <w:sz w:val="22"/>
        </w:rPr>
        <w:t xml:space="preserve"> </w:t>
      </w:r>
      <w:r>
        <w:rPr>
          <w:sz w:val="22"/>
        </w:rPr>
        <w:t>data</w:t>
      </w:r>
      <w:r>
        <w:rPr>
          <w:spacing w:val="-1"/>
          <w:sz w:val="22"/>
        </w:rPr>
        <w:t xml:space="preserve"> </w:t>
      </w:r>
      <w:r>
        <w:rPr>
          <w:sz w:val="22"/>
        </w:rPr>
        <w:t>set</w:t>
      </w:r>
    </w:p>
    <w:p>
      <w:pPr>
        <w:pStyle w:val="7"/>
        <w:spacing w:before="7"/>
        <w:rPr>
          <w:sz w:val="22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Explore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Data: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Get</w:t>
      </w:r>
      <w:r>
        <w:rPr>
          <w:spacing w:val="-1"/>
          <w:sz w:val="22"/>
        </w:rPr>
        <w:t xml:space="preserve"> </w:t>
      </w:r>
      <w:r>
        <w:rPr>
          <w:sz w:val="22"/>
        </w:rPr>
        <w:t>familiar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dataset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examining</w:t>
      </w:r>
      <w:r>
        <w:rPr>
          <w:spacing w:val="-2"/>
          <w:sz w:val="22"/>
        </w:rPr>
        <w:t xml:space="preserve"> </w:t>
      </w:r>
      <w:r>
        <w:rPr>
          <w:sz w:val="22"/>
        </w:rPr>
        <w:t>its</w:t>
      </w:r>
      <w:r>
        <w:rPr>
          <w:spacing w:val="-4"/>
          <w:sz w:val="22"/>
        </w:rPr>
        <w:t xml:space="preserve"> </w:t>
      </w:r>
      <w:r>
        <w:rPr>
          <w:sz w:val="22"/>
        </w:rPr>
        <w:t>structure,</w:t>
      </w:r>
      <w:r>
        <w:rPr>
          <w:spacing w:val="-3"/>
          <w:sz w:val="22"/>
        </w:rPr>
        <w:t xml:space="preserve"> </w:t>
      </w:r>
      <w:r>
        <w:rPr>
          <w:sz w:val="22"/>
        </w:rPr>
        <w:t>columns,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basic</w:t>
      </w:r>
      <w:r>
        <w:rPr>
          <w:spacing w:val="-1"/>
          <w:sz w:val="22"/>
        </w:rPr>
        <w:t xml:space="preserve"> </w:t>
      </w:r>
      <w:r>
        <w:rPr>
          <w:sz w:val="22"/>
        </w:rPr>
        <w:t>statistics.</w:t>
      </w:r>
    </w:p>
    <w:p>
      <w:pPr>
        <w:pStyle w:val="7"/>
        <w:spacing w:before="7"/>
        <w:rPr>
          <w:sz w:val="16"/>
        </w:rPr>
      </w:pPr>
    </w:p>
    <w:p>
      <w:pPr>
        <w:pStyle w:val="4"/>
      </w:pPr>
      <w:r>
        <w:t>ks.head()</w:t>
      </w:r>
    </w:p>
    <w:p>
      <w:pPr>
        <w:pStyle w:val="7"/>
        <w:spacing w:before="4"/>
        <w:rPr>
          <w:b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220980</wp:posOffset>
            </wp:positionV>
            <wp:extent cx="5616575" cy="10147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87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7"/>
        <w:rPr>
          <w:b/>
          <w:sz w:val="34"/>
        </w:rPr>
      </w:pPr>
    </w:p>
    <w:p>
      <w:pPr>
        <w:spacing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ks.sample()</w:t>
      </w:r>
    </w:p>
    <w:p>
      <w:pPr>
        <w:pStyle w:val="7"/>
        <w:spacing w:before="5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1096645</wp:posOffset>
            </wp:positionH>
            <wp:positionV relativeFrom="paragraph">
              <wp:posOffset>236855</wp:posOffset>
            </wp:positionV>
            <wp:extent cx="5753735" cy="10287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2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500" w:right="1320" w:bottom="280" w:left="1280" w:header="720" w:footer="720" w:gutter="0"/>
          <w:cols w:space="720" w:num="1"/>
        </w:sectPr>
      </w:pPr>
    </w:p>
    <w:p>
      <w:pPr>
        <w:pStyle w:val="7"/>
        <w:rPr>
          <w:b/>
          <w:sz w:val="20"/>
        </w:rPr>
      </w:pPr>
      <w:r>
        <w:pict>
          <v:shape id="_x0000_s1032" o:spid="_x0000_s1032" style="position:absolute;left:0pt;margin-left:27pt;margin-top:26.95pt;height:741.25pt;width:561.25pt;mso-position-horizontal-relative:page;mso-position-vertical-relative:page;z-index:-251651072;mso-width-relative:page;mso-height-relative:page;" fillcolor="#000000" filled="t" stroked="f" coordorigin="540,540" coordsize="11225,14825" path="m11645,540l601,540,540,540,540,600,540,15245,540,15305,601,15305,601,15365,11645,15365,11645,15305,11645,15245,601,15245,601,600,11645,600,11645,540xm11765,600l11705,600,11705,540,11645,540,11645,600,11645,15245,11645,15305,11645,15365,11705,15365,11765,15365,11765,15305,11765,15245,11765,60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4"/>
        <w:spacing w:before="193"/>
      </w:pPr>
      <w:r>
        <w:t>Ks.</w:t>
      </w:r>
      <w:r>
        <w:rPr>
          <w:spacing w:val="1"/>
        </w:rPr>
        <w:t xml:space="preserve"> </w:t>
      </w:r>
      <w:r>
        <w:t>Shape()</w:t>
      </w:r>
    </w:p>
    <w:p>
      <w:pPr>
        <w:pStyle w:val="7"/>
        <w:spacing w:before="3"/>
        <w:rPr>
          <w:b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1605280</wp:posOffset>
            </wp:positionH>
            <wp:positionV relativeFrom="paragraph">
              <wp:posOffset>220345</wp:posOffset>
            </wp:positionV>
            <wp:extent cx="571500" cy="952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Ks.columns()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"/>
        <w:rPr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4857750" cy="485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160" w:firstLine="0"/>
      </w:pPr>
      <w:r>
        <w:t>Checking Null</w:t>
      </w:r>
      <w:r>
        <w:rPr>
          <w:spacing w:val="-6"/>
        </w:rPr>
        <w:t xml:space="preserve"> </w:t>
      </w:r>
      <w:r>
        <w:t>values:</w:t>
      </w:r>
    </w:p>
    <w:p>
      <w:pPr>
        <w:pStyle w:val="4"/>
        <w:spacing w:before="176"/>
        <w:ind w:left="325"/>
      </w:pPr>
      <w:r>
        <w:t>pd.isnull(ks).sum()</w:t>
      </w:r>
    </w:p>
    <w:p>
      <w:pPr>
        <w:pStyle w:val="7"/>
        <w:spacing w:before="2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234950</wp:posOffset>
            </wp:positionV>
            <wp:extent cx="2636520" cy="194754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639" cy="194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"/>
        <w:rPr>
          <w:b/>
          <w:sz w:val="34"/>
        </w:rPr>
      </w:pPr>
    </w:p>
    <w:p>
      <w:pPr>
        <w:spacing w:before="0" w:line="400" w:lineRule="auto"/>
        <w:ind w:left="160" w:right="6731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ks.dropna(inplace=True)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pd.isnull(ks).sum()</w:t>
      </w:r>
    </w:p>
    <w:p>
      <w:pPr>
        <w:pStyle w:val="7"/>
        <w:rPr>
          <w:b/>
        </w:rPr>
      </w:pPr>
    </w:p>
    <w:p>
      <w:pPr>
        <w:pStyle w:val="4"/>
        <w:spacing w:before="164"/>
      </w:pPr>
      <w:r>
        <w:t>ks.describe()</w:t>
      </w:r>
    </w:p>
    <w:p>
      <w:pPr>
        <w:pStyle w:val="7"/>
        <w:spacing w:before="5"/>
        <w:rPr>
          <w:b/>
          <w:sz w:val="8"/>
        </w:rPr>
      </w:pPr>
      <w:r>
        <w:pict>
          <v:group id="_x0000_s1033" o:spid="_x0000_s1033" o:spt="203" style="position:absolute;left:0pt;margin-left:66pt;margin-top:7.05pt;height:147.95pt;width:429pt;mso-position-horizontal-relative:page;mso-wrap-distance-bottom:0pt;mso-wrap-distance-top:0pt;z-index:-251643904;mso-width-relative:page;mso-height-relative:page;" coordorigin="1320,142" coordsize="8580,2959">
            <o:lock v:ext="edit"/>
            <v:shape id="_x0000_s1034" o:spid="_x0000_s1034" o:spt="75" type="#_x0000_t75" style="position:absolute;left:1830;top:141;height:2860;width:3018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5" o:spid="_x0000_s1035" o:spt="75" type="#_x0000_t75" style="position:absolute;left:1320;top:227;height:2873;width:858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2240" w:h="15840"/>
          <w:pgMar w:top="1500" w:right="1320" w:bottom="280" w:left="1280" w:header="720" w:footer="720" w:gutter="0"/>
          <w:cols w:space="720" w:num="1"/>
        </w:sectPr>
      </w:pPr>
    </w:p>
    <w:p>
      <w:pPr>
        <w:pStyle w:val="7"/>
        <w:spacing w:before="11"/>
        <w:rPr>
          <w:b/>
          <w:sz w:val="27"/>
        </w:rPr>
      </w:pPr>
    </w:p>
    <w:p>
      <w:pPr>
        <w:spacing w:before="5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ks.nunique()</w:t>
      </w:r>
    </w:p>
    <w:p>
      <w:pPr>
        <w:pStyle w:val="7"/>
        <w:spacing w:before="10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240665</wp:posOffset>
            </wp:positionV>
            <wp:extent cx="1352550" cy="141922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</w:rPr>
      </w:pPr>
    </w:p>
    <w:p>
      <w:pPr>
        <w:pStyle w:val="7"/>
        <w:spacing w:before="8"/>
        <w:rPr>
          <w:b/>
          <w:sz w:val="20"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ks.info()</w:t>
      </w:r>
    </w:p>
    <w:p>
      <w:pPr>
        <w:pStyle w:val="7"/>
        <w:spacing w:before="3"/>
        <w:rPr>
          <w:b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189865</wp:posOffset>
            </wp:positionV>
            <wp:extent cx="2646045" cy="1975485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903" cy="197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</w:rPr>
      </w:pPr>
    </w:p>
    <w:p>
      <w:pPr>
        <w:pStyle w:val="7"/>
        <w:spacing w:before="4"/>
        <w:rPr>
          <w:b/>
          <w:sz w:val="18"/>
        </w:rPr>
      </w:pPr>
    </w:p>
    <w:p>
      <w:pPr>
        <w:pStyle w:val="3"/>
        <w:ind w:left="160" w:firstLine="0"/>
      </w:pPr>
      <w:r>
        <w:t>Handle</w:t>
      </w:r>
      <w:r>
        <w:rPr>
          <w:spacing w:val="-2"/>
        </w:rPr>
        <w:t xml:space="preserve"> </w:t>
      </w:r>
      <w:r>
        <w:t>Missing Values:</w:t>
      </w:r>
    </w:p>
    <w:p>
      <w:pPr>
        <w:spacing w:before="205"/>
        <w:ind w:left="711" w:right="0" w:firstLine="0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 xml:space="preserve"> </w:t>
      </w:r>
      <w:r>
        <w:rPr>
          <w:sz w:val="22"/>
        </w:rPr>
        <w:t>missing</w:t>
      </w:r>
      <w:r>
        <w:rPr>
          <w:spacing w:val="-2"/>
          <w:sz w:val="22"/>
        </w:rPr>
        <w:t xml:space="preserve"> </w:t>
      </w:r>
      <w:r>
        <w:rPr>
          <w:sz w:val="22"/>
        </w:rPr>
        <w:t>values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dataset.</w:t>
      </w:r>
      <w:r>
        <w:rPr>
          <w:spacing w:val="47"/>
          <w:sz w:val="22"/>
        </w:rPr>
        <w:t xml:space="preserve"> </w:t>
      </w:r>
      <w:r>
        <w:rPr>
          <w:sz w:val="22"/>
        </w:rPr>
        <w:t>Decide</w:t>
      </w:r>
      <w:r>
        <w:rPr>
          <w:spacing w:val="-3"/>
          <w:sz w:val="22"/>
        </w:rPr>
        <w:t xml:space="preserve"> </w:t>
      </w:r>
      <w:r>
        <w:rPr>
          <w:sz w:val="22"/>
        </w:rPr>
        <w:t>how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handle</w:t>
      </w:r>
      <w:r>
        <w:rPr>
          <w:spacing w:val="-2"/>
          <w:sz w:val="22"/>
        </w:rPr>
        <w:t xml:space="preserve"> </w:t>
      </w:r>
      <w:r>
        <w:rPr>
          <w:sz w:val="22"/>
        </w:rPr>
        <w:t>missing</w:t>
      </w:r>
      <w:r>
        <w:rPr>
          <w:spacing w:val="-2"/>
          <w:sz w:val="22"/>
        </w:rPr>
        <w:t xml:space="preserve"> </w:t>
      </w:r>
      <w:r>
        <w:rPr>
          <w:sz w:val="22"/>
        </w:rPr>
        <w:t>data,</w:t>
      </w:r>
      <w:r>
        <w:rPr>
          <w:spacing w:val="-4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may</w:t>
      </w:r>
      <w:r>
        <w:rPr>
          <w:spacing w:val="-4"/>
          <w:sz w:val="22"/>
        </w:rPr>
        <w:t xml:space="preserve"> </w:t>
      </w:r>
      <w:r>
        <w:rPr>
          <w:sz w:val="22"/>
        </w:rPr>
        <w:t>include:</w:t>
      </w:r>
    </w:p>
    <w:p>
      <w:pPr>
        <w:spacing w:before="197"/>
        <w:ind w:left="160" w:right="0" w:firstLine="0"/>
        <w:jc w:val="left"/>
        <w:rPr>
          <w:sz w:val="22"/>
        </w:rPr>
      </w:pPr>
      <w:r>
        <w:rPr>
          <w:b/>
          <w:sz w:val="22"/>
        </w:rPr>
        <w:t>Imputation:</w:t>
      </w:r>
      <w:r>
        <w:rPr>
          <w:b/>
          <w:spacing w:val="46"/>
          <w:sz w:val="22"/>
        </w:rPr>
        <w:t xml:space="preserve"> </w:t>
      </w:r>
      <w:r>
        <w:rPr>
          <w:sz w:val="22"/>
        </w:rPr>
        <w:t>Filling</w:t>
      </w:r>
      <w:r>
        <w:rPr>
          <w:spacing w:val="-3"/>
          <w:sz w:val="22"/>
        </w:rPr>
        <w:t xml:space="preserve"> </w:t>
      </w:r>
      <w:r>
        <w:rPr>
          <w:sz w:val="22"/>
        </w:rPr>
        <w:t>missing</w:t>
      </w:r>
      <w:r>
        <w:rPr>
          <w:spacing w:val="-1"/>
          <w:sz w:val="22"/>
        </w:rPr>
        <w:t xml:space="preserve"> </w:t>
      </w:r>
      <w:r>
        <w:rPr>
          <w:sz w:val="22"/>
        </w:rPr>
        <w:t>values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mean,</w:t>
      </w:r>
      <w:r>
        <w:rPr>
          <w:spacing w:val="-2"/>
          <w:sz w:val="22"/>
        </w:rPr>
        <w:t xml:space="preserve"> </w:t>
      </w:r>
      <w:r>
        <w:rPr>
          <w:sz w:val="22"/>
        </w:rPr>
        <w:t>median,</w:t>
      </w:r>
      <w:r>
        <w:rPr>
          <w:spacing w:val="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mode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column.</w:t>
      </w:r>
    </w:p>
    <w:p>
      <w:pPr>
        <w:pStyle w:val="7"/>
        <w:spacing w:before="7"/>
        <w:rPr>
          <w:sz w:val="16"/>
        </w:rPr>
      </w:pPr>
    </w:p>
    <w:p>
      <w:pPr>
        <w:pStyle w:val="2"/>
      </w:pPr>
      <w:r>
        <w:t>Visualization</w:t>
      </w:r>
      <w:r>
        <w:rPr>
          <w:spacing w:val="-5"/>
        </w:rPr>
        <w:t xml:space="preserve"> </w:t>
      </w:r>
      <w:r>
        <w:t>parameter</w:t>
      </w:r>
      <w:r>
        <w:rPr>
          <w:spacing w:val="-9"/>
        </w:rPr>
        <w:t xml:space="preserve"> </w:t>
      </w:r>
      <w:r>
        <w:t>distribution:</w:t>
      </w: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240" w:h="15840"/>
          <w:pgMar w:top="1500" w:right="1320" w:bottom="280" w:left="1280" w:header="720" w:footer="720" w:gutter="0"/>
          <w:cols w:space="720" w:num="1"/>
        </w:sectPr>
      </w:pPr>
    </w:p>
    <w:p>
      <w:pPr>
        <w:pStyle w:val="3"/>
        <w:numPr>
          <w:ilvl w:val="0"/>
          <w:numId w:val="7"/>
        </w:numPr>
        <w:tabs>
          <w:tab w:val="left" w:pos="377"/>
        </w:tabs>
        <w:spacing w:before="190" w:after="0" w:line="240" w:lineRule="auto"/>
        <w:ind w:left="376" w:right="0" w:hanging="217"/>
        <w:jc w:val="left"/>
      </w:pPr>
      <w:r>
        <w:t>pH</w:t>
      </w:r>
      <w:r>
        <w:rPr>
          <w:spacing w:val="-12"/>
        </w:rPr>
        <w:t xml:space="preserve"> </w:t>
      </w:r>
      <w:r>
        <w:t>value:</w:t>
      </w:r>
    </w:p>
    <w:p>
      <w:pPr>
        <w:pStyle w:val="7"/>
        <w:rPr>
          <w:b/>
        </w:rPr>
      </w:pPr>
      <w:r>
        <w:br w:type="column"/>
      </w:r>
    </w:p>
    <w:p>
      <w:pPr>
        <w:pStyle w:val="7"/>
        <w:spacing w:before="8"/>
        <w:rPr>
          <w:b/>
          <w:sz w:val="19"/>
        </w:rPr>
      </w:pPr>
    </w:p>
    <w:p>
      <w:pPr>
        <w:pStyle w:val="7"/>
        <w:ind w:left="74"/>
      </w:pPr>
      <w:r>
        <w:t>PH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parameter in</w:t>
      </w:r>
      <w:r>
        <w:rPr>
          <w:spacing w:val="-3"/>
        </w:rPr>
        <w:t xml:space="preserve"> </w:t>
      </w:r>
      <w:r>
        <w:t>evaluating the</w:t>
      </w:r>
      <w:r>
        <w:rPr>
          <w:spacing w:val="-2"/>
        </w:rPr>
        <w:t xml:space="preserve"> </w:t>
      </w:r>
      <w:r>
        <w:t>acid–base</w:t>
      </w:r>
      <w:r>
        <w:rPr>
          <w:spacing w:val="-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</w:p>
    <w:p>
      <w:pPr>
        <w:spacing w:after="0"/>
        <w:sectPr>
          <w:type w:val="continuous"/>
          <w:pgSz w:w="12240" w:h="15840"/>
          <w:pgMar w:top="1380" w:right="1320" w:bottom="280" w:left="1280" w:header="720" w:footer="720" w:gutter="0"/>
          <w:cols w:equalWidth="0" w:num="2">
            <w:col w:w="1477" w:space="40"/>
            <w:col w:w="8123"/>
          </w:cols>
        </w:sectPr>
      </w:pPr>
    </w:p>
    <w:p>
      <w:pPr>
        <w:pStyle w:val="7"/>
        <w:spacing w:line="290" w:lineRule="exact"/>
        <w:ind w:left="881"/>
      </w:pPr>
      <w:r>
        <w:pict>
          <v:shape id="_x0000_s1036" o:spid="_x0000_s1036" style="position:absolute;left:0pt;margin-left:27pt;margin-top:26.95pt;height:741.25pt;width:561.25pt;mso-position-horizontal-relative:page;mso-position-vertical-relative:page;z-index:-251650048;mso-width-relative:page;mso-height-relative:page;" fillcolor="#000000" filled="t" stroked="f" coordorigin="540,540" coordsize="11225,14825" path="m11645,540l601,540,540,540,540,600,540,15245,540,15305,601,15305,601,15365,11645,15365,11645,15305,11645,15245,601,15245,601,600,11645,600,11645,540xm11765,600l11705,600,11705,540,11645,540,11645,600,11645,15245,11645,15305,11645,15365,11705,15365,11765,15365,11765,15305,11765,15245,11765,600xe">
            <v:path arrowok="t"/>
            <v:fill on="t" focussize="0,0"/>
            <v:stroke on="f"/>
            <v:imagedata o:title=""/>
            <o:lock v:ext="edit"/>
          </v:shape>
        </w:pict>
      </w:r>
      <w:r>
        <w:t>also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indicator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acidic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alkaline</w:t>
      </w:r>
      <w:r>
        <w:rPr>
          <w:spacing w:val="-1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status.</w:t>
      </w:r>
    </w:p>
    <w:p>
      <w:pPr>
        <w:pStyle w:val="7"/>
        <w:spacing w:before="4" w:line="237" w:lineRule="auto"/>
        <w:ind w:left="881" w:firstLine="710"/>
      </w:pPr>
      <w:r>
        <w:t>WHO has recommended maximum permissible limit of pH from 6.5 to 8.5. The</w:t>
      </w:r>
      <w:r>
        <w:rPr>
          <w:spacing w:val="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ranges were</w:t>
      </w:r>
      <w:r>
        <w:rPr>
          <w:spacing w:val="-5"/>
        </w:rPr>
        <w:t xml:space="preserve"> </w:t>
      </w:r>
      <w:r>
        <w:t>6.52–6.83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range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standards.</w:t>
      </w:r>
    </w:p>
    <w:p>
      <w:pPr>
        <w:pStyle w:val="7"/>
        <w:spacing w:before="3"/>
        <w:rPr>
          <w:sz w:val="28"/>
        </w:rPr>
      </w:pPr>
    </w:p>
    <w:p>
      <w:pPr>
        <w:pStyle w:val="3"/>
        <w:numPr>
          <w:ilvl w:val="0"/>
          <w:numId w:val="7"/>
        </w:numPr>
        <w:tabs>
          <w:tab w:val="left" w:pos="441"/>
        </w:tabs>
        <w:spacing w:before="0" w:after="0" w:line="240" w:lineRule="auto"/>
        <w:ind w:left="440" w:right="0" w:hanging="281"/>
        <w:jc w:val="left"/>
      </w:pPr>
      <w:r>
        <w:t>Hardness:</w:t>
      </w:r>
    </w:p>
    <w:p>
      <w:pPr>
        <w:spacing w:after="0" w:line="240" w:lineRule="auto"/>
        <w:jc w:val="left"/>
        <w:sectPr>
          <w:type w:val="continuous"/>
          <w:pgSz w:w="12240" w:h="15840"/>
          <w:pgMar w:top="1380" w:right="1320" w:bottom="280" w:left="1280" w:header="720" w:footer="720" w:gutter="0"/>
          <w:cols w:space="720" w:num="1"/>
        </w:sectPr>
      </w:pPr>
    </w:p>
    <w:p>
      <w:pPr>
        <w:pStyle w:val="7"/>
        <w:spacing w:before="24" w:line="237" w:lineRule="auto"/>
        <w:ind w:left="881" w:firstLine="655"/>
      </w:pPr>
      <w:r>
        <w:t>Hardness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calcium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magnesium</w:t>
      </w:r>
      <w:r>
        <w:rPr>
          <w:spacing w:val="-4"/>
        </w:rPr>
        <w:t xml:space="preserve"> </w:t>
      </w:r>
      <w:r>
        <w:t>salts.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salts</w:t>
      </w:r>
      <w:r>
        <w:rPr>
          <w:spacing w:val="-1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dissolved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geologic</w:t>
      </w:r>
      <w:r>
        <w:rPr>
          <w:spacing w:val="-2"/>
        </w:rPr>
        <w:t xml:space="preserve"> </w:t>
      </w:r>
      <w:r>
        <w:t>deposits through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travels.</w:t>
      </w:r>
    </w:p>
    <w:p>
      <w:pPr>
        <w:pStyle w:val="7"/>
        <w:spacing w:before="3"/>
        <w:ind w:left="881" w:right="173" w:firstLine="600"/>
      </w:pPr>
      <w:r>
        <w:t>The length of time water is in contact with hardness producing material helps</w:t>
      </w:r>
      <w:r>
        <w:rPr>
          <w:spacing w:val="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hardness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water.</w:t>
      </w:r>
      <w:r>
        <w:rPr>
          <w:spacing w:val="-3"/>
        </w:rPr>
        <w:t xml:space="preserve"> </w:t>
      </w:r>
      <w:r>
        <w:t>Hardness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originally</w:t>
      </w:r>
      <w:r>
        <w:rPr>
          <w:spacing w:val="-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the capacity of water to</w:t>
      </w:r>
      <w:r>
        <w:rPr>
          <w:spacing w:val="-3"/>
        </w:rPr>
        <w:t xml:space="preserve"> </w:t>
      </w:r>
      <w:r>
        <w:t>precipitate soap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Calcium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Magnesium.</w:t>
      </w:r>
    </w:p>
    <w:p>
      <w:pPr>
        <w:pStyle w:val="7"/>
        <w:spacing w:before="4"/>
        <w:rPr>
          <w:sz w:val="22"/>
        </w:rPr>
      </w:pPr>
    </w:p>
    <w:p>
      <w:pPr>
        <w:pStyle w:val="3"/>
        <w:numPr>
          <w:ilvl w:val="0"/>
          <w:numId w:val="7"/>
        </w:numPr>
        <w:tabs>
          <w:tab w:val="left" w:pos="441"/>
        </w:tabs>
        <w:spacing w:before="1" w:after="0" w:line="240" w:lineRule="auto"/>
        <w:ind w:left="440" w:right="0" w:hanging="281"/>
        <w:jc w:val="left"/>
      </w:pPr>
      <w:r>
        <w:t>Solids</w:t>
      </w:r>
      <w:r>
        <w:rPr>
          <w:spacing w:val="-2"/>
        </w:rPr>
        <w:t xml:space="preserve"> </w:t>
      </w:r>
      <w:r>
        <w:t>(Total</w:t>
      </w:r>
      <w:r>
        <w:rPr>
          <w:spacing w:val="1"/>
        </w:rPr>
        <w:t xml:space="preserve"> </w:t>
      </w:r>
      <w:r>
        <w:t>dissolved solids</w:t>
      </w:r>
      <w:r>
        <w:rPr>
          <w:spacing w:val="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TDS):</w:t>
      </w:r>
    </w:p>
    <w:p>
      <w:pPr>
        <w:pStyle w:val="7"/>
        <w:spacing w:before="1"/>
        <w:ind w:left="881" w:right="393" w:firstLine="655"/>
      </w:pPr>
      <w:r>
        <w:t>Water</w:t>
      </w:r>
      <w:r>
        <w:rPr>
          <w:spacing w:val="-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ability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dissolve a</w:t>
      </w:r>
      <w:r>
        <w:rPr>
          <w:spacing w:val="-2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inorganic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organic</w:t>
      </w:r>
      <w:r>
        <w:rPr>
          <w:spacing w:val="-51"/>
        </w:rPr>
        <w:t xml:space="preserve"> </w:t>
      </w:r>
      <w:r>
        <w:t>minerals or salts such as potassium, calcium, sodium, bicarbonates, chlorides,</w:t>
      </w:r>
      <w:r>
        <w:rPr>
          <w:spacing w:val="1"/>
        </w:rPr>
        <w:t xml:space="preserve"> </w:t>
      </w:r>
      <w:r>
        <w:t>magnesium,</w:t>
      </w:r>
      <w:r>
        <w:rPr>
          <w:spacing w:val="-1"/>
        </w:rPr>
        <w:t xml:space="preserve"> </w:t>
      </w:r>
      <w:r>
        <w:t>sulfates</w:t>
      </w:r>
      <w:r>
        <w:rPr>
          <w:spacing w:val="1"/>
        </w:rPr>
        <w:t xml:space="preserve"> </w:t>
      </w:r>
      <w:r>
        <w:t>etc.</w:t>
      </w:r>
    </w:p>
    <w:p>
      <w:pPr>
        <w:pStyle w:val="7"/>
        <w:spacing w:before="2"/>
        <w:ind w:left="881" w:right="393" w:firstLine="655"/>
      </w:pPr>
      <w:r>
        <w:t>These minerals produced un-wanted taste and diluted color in appearance of</w:t>
      </w:r>
      <w:r>
        <w:rPr>
          <w:spacing w:val="1"/>
        </w:rPr>
        <w:t xml:space="preserve"> </w:t>
      </w:r>
      <w:r>
        <w:t>water.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TDS</w:t>
      </w:r>
      <w:r>
        <w:rPr>
          <w:spacing w:val="-52"/>
        </w:rPr>
        <w:t xml:space="preserve"> </w:t>
      </w:r>
      <w:r>
        <w:t>value indicates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is highly</w:t>
      </w:r>
      <w:r>
        <w:rPr>
          <w:spacing w:val="1"/>
        </w:rPr>
        <w:t xml:space="preserve"> </w:t>
      </w:r>
      <w:r>
        <w:t>mineralized.</w:t>
      </w:r>
    </w:p>
    <w:p>
      <w:pPr>
        <w:pStyle w:val="7"/>
        <w:spacing w:before="3" w:line="237" w:lineRule="auto"/>
        <w:ind w:left="881" w:firstLine="710"/>
      </w:pPr>
      <w:r>
        <w:t>Desirable</w:t>
      </w:r>
      <w:r>
        <w:rPr>
          <w:spacing w:val="-3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TDS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t>which</w:t>
      </w:r>
      <w:r>
        <w:rPr>
          <w:spacing w:val="-51"/>
        </w:rPr>
        <w:t xml:space="preserve"> </w:t>
      </w:r>
      <w:r>
        <w:t>prescribed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drinking</w:t>
      </w:r>
      <w:r>
        <w:rPr>
          <w:spacing w:val="2"/>
        </w:rPr>
        <w:t xml:space="preserve"> </w:t>
      </w:r>
      <w:r>
        <w:t>purpose.</w:t>
      </w:r>
    </w:p>
    <w:p>
      <w:pPr>
        <w:pStyle w:val="7"/>
        <w:spacing w:before="6"/>
        <w:rPr>
          <w:sz w:val="22"/>
        </w:rPr>
      </w:pPr>
    </w:p>
    <w:p>
      <w:pPr>
        <w:pStyle w:val="3"/>
        <w:numPr>
          <w:ilvl w:val="0"/>
          <w:numId w:val="7"/>
        </w:numPr>
        <w:tabs>
          <w:tab w:val="left" w:pos="441"/>
        </w:tabs>
        <w:spacing w:before="0" w:after="0" w:line="240" w:lineRule="auto"/>
        <w:ind w:left="440" w:right="0" w:hanging="281"/>
        <w:jc w:val="left"/>
      </w:pPr>
      <w:r>
        <w:t>Chloramines:</w:t>
      </w:r>
    </w:p>
    <w:p>
      <w:pPr>
        <w:pStyle w:val="7"/>
        <w:spacing w:before="2"/>
        <w:ind w:left="881" w:right="180" w:firstLine="655"/>
      </w:pPr>
      <w:r>
        <w:t>Chlorine and chloramine are the major disinfectants used in public water</w:t>
      </w:r>
      <w:r>
        <w:rPr>
          <w:spacing w:val="1"/>
        </w:rPr>
        <w:t xml:space="preserve"> </w:t>
      </w:r>
      <w:r>
        <w:t>systems.</w:t>
      </w:r>
      <w:r>
        <w:rPr>
          <w:spacing w:val="-5"/>
        </w:rPr>
        <w:t xml:space="preserve"> </w:t>
      </w:r>
      <w:r>
        <w:t>Chloramines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formed</w:t>
      </w:r>
      <w:r>
        <w:rPr>
          <w:spacing w:val="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ammonia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chlorine</w:t>
      </w:r>
      <w:r>
        <w:rPr>
          <w:spacing w:val="-51"/>
        </w:rPr>
        <w:t xml:space="preserve"> </w:t>
      </w:r>
      <w:r>
        <w:t>to treat drinking water. Chlorine levels up to 4 milligrams per liter (mg/L or 4 parts per</w:t>
      </w:r>
      <w:r>
        <w:rPr>
          <w:spacing w:val="-52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(ppm))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drinking</w:t>
      </w:r>
      <w:r>
        <w:rPr>
          <w:spacing w:val="1"/>
        </w:rPr>
        <w:t xml:space="preserve"> </w:t>
      </w:r>
      <w:r>
        <w:t>water.</w:t>
      </w:r>
    </w:p>
    <w:p>
      <w:pPr>
        <w:pStyle w:val="7"/>
        <w:spacing w:before="8"/>
      </w:pPr>
    </w:p>
    <w:p>
      <w:pPr>
        <w:spacing w:after="0"/>
        <w:sectPr>
          <w:pgSz w:w="12240" w:h="15840"/>
          <w:pgMar w:top="1420" w:right="1320" w:bottom="280" w:left="1280" w:header="720" w:footer="720" w:gutter="0"/>
          <w:cols w:space="720" w:num="1"/>
        </w:sectPr>
      </w:pPr>
    </w:p>
    <w:p>
      <w:pPr>
        <w:pStyle w:val="3"/>
        <w:numPr>
          <w:ilvl w:val="0"/>
          <w:numId w:val="7"/>
        </w:numPr>
        <w:tabs>
          <w:tab w:val="left" w:pos="441"/>
        </w:tabs>
        <w:spacing w:before="44" w:after="0" w:line="240" w:lineRule="auto"/>
        <w:ind w:left="440" w:right="0" w:hanging="281"/>
        <w:jc w:val="left"/>
      </w:pPr>
      <w:r>
        <w:rPr>
          <w:spacing w:val="-1"/>
        </w:rPr>
        <w:t>Sulfate:</w:t>
      </w:r>
    </w:p>
    <w:p>
      <w:pPr>
        <w:pStyle w:val="7"/>
        <w:spacing w:before="9"/>
        <w:rPr>
          <w:b/>
          <w:sz w:val="31"/>
        </w:rPr>
      </w:pPr>
      <w:r>
        <w:br w:type="column"/>
      </w:r>
    </w:p>
    <w:p>
      <w:pPr>
        <w:pStyle w:val="7"/>
        <w:ind w:left="104"/>
      </w:pPr>
      <w:r>
        <w:t>Sulfate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naturally</w:t>
      </w:r>
      <w:r>
        <w:rPr>
          <w:spacing w:val="-6"/>
        </w:rPr>
        <w:t xml:space="preserve"> </w:t>
      </w:r>
      <w:r>
        <w:t>occurring</w:t>
      </w:r>
      <w:r>
        <w:rPr>
          <w:spacing w:val="-1"/>
        </w:rPr>
        <w:t xml:space="preserve"> </w:t>
      </w:r>
      <w:r>
        <w:t>substances that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minerals,</w:t>
      </w:r>
      <w:r>
        <w:rPr>
          <w:spacing w:val="-2"/>
        </w:rPr>
        <w:t xml:space="preserve"> </w:t>
      </w:r>
      <w:r>
        <w:t>soil,</w:t>
      </w:r>
      <w:r>
        <w:rPr>
          <w:spacing w:val="-3"/>
        </w:rPr>
        <w:t xml:space="preserve"> </w:t>
      </w:r>
      <w:r>
        <w:t>and</w:t>
      </w:r>
    </w:p>
    <w:p>
      <w:pPr>
        <w:spacing w:after="0"/>
        <w:sectPr>
          <w:type w:val="continuous"/>
          <w:pgSz w:w="12240" w:h="15840"/>
          <w:pgMar w:top="1380" w:right="1320" w:bottom="280" w:left="1280" w:header="720" w:footer="720" w:gutter="0"/>
          <w:cols w:equalWidth="0" w:num="2">
            <w:col w:w="1337" w:space="40"/>
            <w:col w:w="8263"/>
          </w:cols>
        </w:sectPr>
      </w:pPr>
    </w:p>
    <w:p>
      <w:pPr>
        <w:pStyle w:val="7"/>
        <w:spacing w:line="242" w:lineRule="auto"/>
        <w:ind w:left="881"/>
      </w:pPr>
      <w:r>
        <w:pict>
          <v:shape id="_x0000_s1037" o:spid="_x0000_s1037" style="position:absolute;left:0pt;margin-left:27pt;margin-top:26.95pt;height:741.25pt;width:561.25pt;mso-position-horizontal-relative:page;mso-position-vertical-relative:page;z-index:-251649024;mso-width-relative:page;mso-height-relative:page;" fillcolor="#000000" filled="t" stroked="f" coordorigin="540,540" coordsize="11225,14825" path="m11645,540l601,540,540,540,540,600,540,15245,540,15305,601,15305,601,15365,11645,15365,11645,15305,11645,15245,601,15245,601,600,11645,600,11645,540xm11765,600l11705,600,11705,540,11645,540,11645,600,11645,15245,11645,15305,11645,15365,11705,15365,11765,15365,11765,15305,11765,15245,11765,600xe">
            <v:path arrowok="t"/>
            <v:fill on="t" focussize="0,0"/>
            <v:stroke on="f"/>
            <v:imagedata o:title=""/>
            <o:lock v:ext="edit"/>
          </v:shape>
        </w:pict>
      </w:r>
      <w:r>
        <w:t>rocks.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ambient</w:t>
      </w:r>
      <w:r>
        <w:rPr>
          <w:spacing w:val="-3"/>
        </w:rPr>
        <w:t xml:space="preserve"> </w:t>
      </w:r>
      <w:r>
        <w:t>air,</w:t>
      </w:r>
      <w:r>
        <w:rPr>
          <w:spacing w:val="-2"/>
        </w:rPr>
        <w:t xml:space="preserve"> </w:t>
      </w:r>
      <w:r>
        <w:t>groundwater,</w:t>
      </w:r>
      <w:r>
        <w:rPr>
          <w:spacing w:val="-3"/>
        </w:rPr>
        <w:t xml:space="preserve"> </w:t>
      </w:r>
      <w:r>
        <w:t>plants,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food.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principal</w:t>
      </w:r>
      <w:r>
        <w:rPr>
          <w:spacing w:val="-51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 sulfate is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chemical</w:t>
      </w:r>
      <w:r>
        <w:rPr>
          <w:spacing w:val="-1"/>
        </w:rPr>
        <w:t xml:space="preserve"> </w:t>
      </w:r>
      <w:r>
        <w:t>industry.</w:t>
      </w:r>
    </w:p>
    <w:p>
      <w:pPr>
        <w:pStyle w:val="7"/>
        <w:ind w:left="881" w:right="568" w:firstLine="600"/>
      </w:pPr>
      <w:r>
        <w:t>Sulfate concentration in seawater is about 2,700 milligrams per litre (mg/L). It</w:t>
      </w:r>
      <w:r>
        <w:rPr>
          <w:spacing w:val="-52"/>
        </w:rPr>
        <w:t xml:space="preserve"> </w:t>
      </w:r>
      <w:r>
        <w:t>ranges from 3 to 30 mg/L in most freshwater supplies, although much higher</w:t>
      </w:r>
      <w:r>
        <w:rPr>
          <w:spacing w:val="1"/>
        </w:rPr>
        <w:t xml:space="preserve"> </w:t>
      </w:r>
      <w:r>
        <w:t>concentrations (1000</w:t>
      </w:r>
      <w:r>
        <w:rPr>
          <w:spacing w:val="-3"/>
        </w:rPr>
        <w:t xml:space="preserve"> </w:t>
      </w:r>
      <w:r>
        <w:t>mg/L)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 geographic</w:t>
      </w:r>
      <w:r>
        <w:rPr>
          <w:spacing w:val="-2"/>
        </w:rPr>
        <w:t xml:space="preserve"> </w:t>
      </w:r>
      <w:r>
        <w:t>locations.</w:t>
      </w:r>
    </w:p>
    <w:p>
      <w:pPr>
        <w:pStyle w:val="7"/>
      </w:pPr>
    </w:p>
    <w:p>
      <w:pPr>
        <w:pStyle w:val="7"/>
      </w:pPr>
    </w:p>
    <w:p>
      <w:pPr>
        <w:pStyle w:val="3"/>
        <w:numPr>
          <w:ilvl w:val="0"/>
          <w:numId w:val="7"/>
        </w:numPr>
        <w:tabs>
          <w:tab w:val="left" w:pos="441"/>
        </w:tabs>
        <w:spacing w:before="198" w:after="0" w:line="240" w:lineRule="auto"/>
        <w:ind w:left="440" w:right="0" w:hanging="281"/>
        <w:jc w:val="left"/>
      </w:pPr>
      <w:r>
        <w:t>Conductivity:</w:t>
      </w:r>
    </w:p>
    <w:p>
      <w:pPr>
        <w:pStyle w:val="7"/>
        <w:spacing w:before="242" w:line="292" w:lineRule="exact"/>
        <w:ind w:left="1536"/>
      </w:pPr>
      <w:r>
        <w:t>Pure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conductor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electric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rather’s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insulator.</w:t>
      </w:r>
    </w:p>
    <w:p>
      <w:pPr>
        <w:pStyle w:val="7"/>
        <w:spacing w:line="292" w:lineRule="exact"/>
        <w:ind w:left="881"/>
      </w:pPr>
      <w:r>
        <w:t>Increase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ions</w:t>
      </w:r>
      <w:r>
        <w:rPr>
          <w:spacing w:val="-1"/>
        </w:rPr>
        <w:t xml:space="preserve"> </w:t>
      </w:r>
      <w:r>
        <w:t>concentration</w:t>
      </w:r>
      <w:r>
        <w:rPr>
          <w:spacing w:val="-4"/>
        </w:rPr>
        <w:t xml:space="preserve"> </w:t>
      </w:r>
      <w:r>
        <w:t>enhances the</w:t>
      </w:r>
      <w:r>
        <w:rPr>
          <w:spacing w:val="-2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conductivity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water.</w:t>
      </w:r>
    </w:p>
    <w:p>
      <w:pPr>
        <w:pStyle w:val="7"/>
        <w:spacing w:before="2" w:line="242" w:lineRule="auto"/>
        <w:ind w:left="881" w:firstLine="600"/>
      </w:pPr>
      <w:r>
        <w:t>Generally,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dissolved</w:t>
      </w:r>
      <w:r>
        <w:rPr>
          <w:spacing w:val="-3"/>
        </w:rPr>
        <w:t xml:space="preserve"> </w:t>
      </w:r>
      <w:r>
        <w:t>solids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determines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electrical</w:t>
      </w:r>
      <w:r>
        <w:rPr>
          <w:spacing w:val="-51"/>
        </w:rPr>
        <w:t xml:space="preserve"> </w:t>
      </w:r>
      <w:r>
        <w:t>conductivity.</w:t>
      </w:r>
    </w:p>
    <w:p>
      <w:pPr>
        <w:pStyle w:val="7"/>
        <w:spacing w:line="242" w:lineRule="auto"/>
        <w:ind w:left="881" w:firstLine="600"/>
      </w:pPr>
      <w:r>
        <w:t>Electrical</w:t>
      </w:r>
      <w:r>
        <w:rPr>
          <w:spacing w:val="-5"/>
        </w:rPr>
        <w:t xml:space="preserve"> </w:t>
      </w:r>
      <w:r>
        <w:t>conductivity</w:t>
      </w:r>
      <w:r>
        <w:rPr>
          <w:spacing w:val="-3"/>
        </w:rPr>
        <w:t xml:space="preserve"> </w:t>
      </w:r>
      <w:r>
        <w:t>(EC)</w:t>
      </w:r>
      <w:r>
        <w:rPr>
          <w:spacing w:val="-1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ionic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enables it to</w:t>
      </w:r>
      <w:r>
        <w:rPr>
          <w:spacing w:val="-2"/>
        </w:rPr>
        <w:t xml:space="preserve"> </w:t>
      </w:r>
      <w:r>
        <w:t>transmit current.</w:t>
      </w:r>
    </w:p>
    <w:p>
      <w:pPr>
        <w:pStyle w:val="7"/>
        <w:spacing w:line="287" w:lineRule="exact"/>
        <w:ind w:left="1481"/>
      </w:pP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standards,</w:t>
      </w:r>
      <w:r>
        <w:rPr>
          <w:spacing w:val="-3"/>
        </w:rPr>
        <w:t xml:space="preserve"> </w:t>
      </w:r>
      <w:r>
        <w:t>EC</w:t>
      </w:r>
      <w:r>
        <w:rPr>
          <w:spacing w:val="-2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exceeded</w:t>
      </w:r>
      <w:r>
        <w:rPr>
          <w:spacing w:val="-3"/>
        </w:rPr>
        <w:t xml:space="preserve"> </w:t>
      </w:r>
      <w:r>
        <w:t>400</w:t>
      </w:r>
      <w:r>
        <w:rPr>
          <w:spacing w:val="-5"/>
        </w:rPr>
        <w:t xml:space="preserve"> </w:t>
      </w:r>
      <w:r>
        <w:t>μS/cm.</w:t>
      </w:r>
    </w:p>
    <w:p>
      <w:pPr>
        <w:pStyle w:val="7"/>
        <w:spacing w:before="3"/>
        <w:rPr>
          <w:sz w:val="22"/>
        </w:rPr>
      </w:pPr>
    </w:p>
    <w:p>
      <w:pPr>
        <w:pStyle w:val="3"/>
        <w:numPr>
          <w:ilvl w:val="0"/>
          <w:numId w:val="7"/>
        </w:numPr>
        <w:tabs>
          <w:tab w:val="left" w:pos="441"/>
        </w:tabs>
        <w:spacing w:before="0" w:after="0" w:line="240" w:lineRule="auto"/>
        <w:ind w:left="440" w:right="0" w:hanging="281"/>
        <w:jc w:val="left"/>
      </w:pPr>
      <w:r>
        <w:t>Organic</w:t>
      </w:r>
      <w:r>
        <w:rPr>
          <w:spacing w:val="-3"/>
        </w:rPr>
        <w:t xml:space="preserve"> </w:t>
      </w:r>
      <w:r>
        <w:t>carbon:</w:t>
      </w:r>
    </w:p>
    <w:p>
      <w:pPr>
        <w:spacing w:after="0" w:line="240" w:lineRule="auto"/>
        <w:jc w:val="left"/>
        <w:sectPr>
          <w:type w:val="continuous"/>
          <w:pgSz w:w="12240" w:h="15840"/>
          <w:pgMar w:top="1380" w:right="1320" w:bottom="280" w:left="1280" w:header="720" w:footer="720" w:gutter="0"/>
          <w:cols w:space="720" w:num="1"/>
        </w:sectPr>
      </w:pPr>
    </w:p>
    <w:p>
      <w:pPr>
        <w:pStyle w:val="7"/>
        <w:spacing w:before="24" w:line="237" w:lineRule="auto"/>
        <w:ind w:left="881" w:firstLine="600"/>
      </w:pPr>
      <w:r>
        <w:pict>
          <v:shape id="_x0000_s1038" o:spid="_x0000_s1038" style="position:absolute;left:0pt;margin-left:27pt;margin-top:26.95pt;height:741.25pt;width:561.25pt;mso-position-horizontal-relative:page;mso-position-vertical-relative:page;z-index:-251649024;mso-width-relative:page;mso-height-relative:page;" fillcolor="#000000" filled="t" stroked="f" coordorigin="540,540" coordsize="11225,14825" path="m11645,540l601,540,540,540,540,600,540,15245,540,15305,601,15305,601,15365,11645,15365,11645,15305,11645,15245,601,15245,601,600,11645,600,11645,540xm11765,600l11705,600,11705,540,11645,540,11645,600,11645,15245,11645,15305,11645,15365,11705,15365,11765,15365,11765,15305,11765,15245,11765,600xe">
            <v:path arrowok="t"/>
            <v:fill on="t" focussize="0,0"/>
            <v:stroke on="f"/>
            <v:imagedata o:title=""/>
            <o:lock v:ext="edit"/>
          </v:shape>
        </w:pict>
      </w:r>
      <w:r>
        <w:t>Total</w:t>
      </w:r>
      <w:r>
        <w:rPr>
          <w:spacing w:val="-4"/>
        </w:rPr>
        <w:t xml:space="preserve"> </w:t>
      </w:r>
      <w:r>
        <w:t>Organic</w:t>
      </w:r>
      <w:r>
        <w:rPr>
          <w:spacing w:val="-4"/>
        </w:rPr>
        <w:t xml:space="preserve"> </w:t>
      </w:r>
      <w:r>
        <w:t>Carbon</w:t>
      </w:r>
      <w:r>
        <w:rPr>
          <w:spacing w:val="-4"/>
        </w:rPr>
        <w:t xml:space="preserve"> </w:t>
      </w:r>
      <w:r>
        <w:t>(TOC)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source</w:t>
      </w:r>
      <w:r>
        <w:rPr>
          <w:spacing w:val="2"/>
        </w:rPr>
        <w:t xml:space="preserve"> </w:t>
      </w:r>
      <w:r>
        <w:t>waters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decaying</w:t>
      </w:r>
      <w:r>
        <w:rPr>
          <w:spacing w:val="-1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organic</w:t>
      </w:r>
      <w:r>
        <w:rPr>
          <w:spacing w:val="-5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(NOM)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 as</w:t>
      </w:r>
      <w:r>
        <w:rPr>
          <w:spacing w:val="1"/>
        </w:rPr>
        <w:t xml:space="preserve"> </w:t>
      </w:r>
      <w:r>
        <w:t>synthetic</w:t>
      </w:r>
      <w:r>
        <w:rPr>
          <w:spacing w:val="-3"/>
        </w:rPr>
        <w:t xml:space="preserve"> </w:t>
      </w:r>
      <w:r>
        <w:t>sources.</w:t>
      </w:r>
    </w:p>
    <w:p>
      <w:pPr>
        <w:pStyle w:val="7"/>
        <w:spacing w:before="5" w:line="237" w:lineRule="auto"/>
        <w:ind w:left="881" w:firstLine="600"/>
      </w:pPr>
      <w:r>
        <w:t>TOC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carbon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organic</w:t>
      </w:r>
      <w:r>
        <w:rPr>
          <w:spacing w:val="-4"/>
        </w:rPr>
        <w:t xml:space="preserve"> </w:t>
      </w:r>
      <w:r>
        <w:t>compounds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pure</w:t>
      </w:r>
      <w:r>
        <w:rPr>
          <w:spacing w:val="-51"/>
        </w:rPr>
        <w:t xml:space="preserve"> </w:t>
      </w:r>
      <w:r>
        <w:t>water.</w:t>
      </w:r>
    </w:p>
    <w:p>
      <w:pPr>
        <w:pStyle w:val="7"/>
        <w:spacing w:before="3" w:line="242" w:lineRule="auto"/>
        <w:ind w:left="881" w:firstLine="600"/>
      </w:pPr>
      <w:r>
        <w:t>According to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EPA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mg/L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TOC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/ drinking</w:t>
      </w:r>
      <w:r>
        <w:rPr>
          <w:spacing w:val="1"/>
        </w:rPr>
        <w:t xml:space="preserve"> </w:t>
      </w:r>
      <w:r>
        <w:t>water,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mg/Lit</w:t>
      </w:r>
      <w:r>
        <w:rPr>
          <w:spacing w:val="-2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source water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 for</w:t>
      </w:r>
      <w:r>
        <w:rPr>
          <w:spacing w:val="1"/>
        </w:rPr>
        <w:t xml:space="preserve"> </w:t>
      </w:r>
      <w:r>
        <w:t>treatment.</w:t>
      </w:r>
    </w:p>
    <w:p>
      <w:pPr>
        <w:pStyle w:val="7"/>
        <w:spacing w:before="1"/>
        <w:rPr>
          <w:sz w:val="22"/>
        </w:rPr>
      </w:pPr>
    </w:p>
    <w:p>
      <w:pPr>
        <w:pStyle w:val="3"/>
        <w:numPr>
          <w:ilvl w:val="0"/>
          <w:numId w:val="7"/>
        </w:numPr>
        <w:tabs>
          <w:tab w:val="left" w:pos="441"/>
        </w:tabs>
        <w:spacing w:before="1" w:after="0" w:line="240" w:lineRule="auto"/>
        <w:ind w:left="440" w:right="0" w:hanging="281"/>
        <w:jc w:val="left"/>
      </w:pPr>
      <w:r>
        <w:t>Trihalomethanes:</w:t>
      </w:r>
    </w:p>
    <w:p>
      <w:pPr>
        <w:pStyle w:val="7"/>
        <w:spacing w:before="1" w:line="291" w:lineRule="exact"/>
        <w:ind w:left="1431"/>
      </w:pPr>
      <w:r>
        <w:t>THMs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chemicals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chlorine.</w:t>
      </w:r>
    </w:p>
    <w:p>
      <w:pPr>
        <w:pStyle w:val="7"/>
        <w:ind w:left="881" w:right="373" w:firstLine="550"/>
      </w:pPr>
      <w:r>
        <w:t>The concentration of THMs in drinking water varies according to the level of</w:t>
      </w:r>
      <w:r>
        <w:rPr>
          <w:spacing w:val="1"/>
        </w:rPr>
        <w:t xml:space="preserve"> </w:t>
      </w:r>
      <w:r>
        <w:t>organic material in the water, the amount of chlorine required to treat the water, and</w:t>
      </w:r>
      <w:r>
        <w:rPr>
          <w:spacing w:val="-52"/>
        </w:rPr>
        <w:t xml:space="preserve"> </w:t>
      </w:r>
      <w:r>
        <w:t>the temperature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 that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treated.</w:t>
      </w:r>
    </w:p>
    <w:p>
      <w:pPr>
        <w:pStyle w:val="7"/>
        <w:ind w:left="1431"/>
      </w:pPr>
      <w:r>
        <w:t>THM</w:t>
      </w:r>
      <w:r>
        <w:rPr>
          <w:spacing w:val="-3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80</w:t>
      </w:r>
      <w:r>
        <w:rPr>
          <w:spacing w:val="-4"/>
        </w:rPr>
        <w:t xml:space="preserve"> </w:t>
      </w:r>
      <w:r>
        <w:t>ppm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drinking water.</w:t>
      </w:r>
    </w:p>
    <w:p>
      <w:pPr>
        <w:pStyle w:val="7"/>
        <w:spacing w:before="6"/>
        <w:rPr>
          <w:sz w:val="22"/>
        </w:rPr>
      </w:pPr>
    </w:p>
    <w:p>
      <w:pPr>
        <w:pStyle w:val="3"/>
        <w:numPr>
          <w:ilvl w:val="0"/>
          <w:numId w:val="7"/>
        </w:numPr>
        <w:tabs>
          <w:tab w:val="left" w:pos="441"/>
        </w:tabs>
        <w:spacing w:before="0" w:after="0" w:line="240" w:lineRule="auto"/>
        <w:ind w:left="440" w:right="0" w:hanging="281"/>
        <w:jc w:val="both"/>
      </w:pPr>
      <w:r>
        <w:t>Turbidity:</w:t>
      </w:r>
    </w:p>
    <w:p>
      <w:pPr>
        <w:pStyle w:val="7"/>
        <w:spacing w:before="1"/>
        <w:ind w:left="881" w:right="632" w:firstLine="600"/>
        <w:jc w:val="both"/>
      </w:pPr>
      <w:r>
        <w:t>The turbidity of water depends on the quantity of solid matter present in the</w:t>
      </w:r>
      <w:r>
        <w:rPr>
          <w:spacing w:val="-52"/>
        </w:rPr>
        <w:t xml:space="preserve"> </w:t>
      </w:r>
      <w:r>
        <w:t>suspended state. It is a measure of light emitting properties of water and the test is</w:t>
      </w:r>
      <w:r>
        <w:rPr>
          <w:spacing w:val="-5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of waste</w:t>
      </w:r>
      <w:r>
        <w:rPr>
          <w:spacing w:val="-2"/>
        </w:rPr>
        <w:t xml:space="preserve"> </w:t>
      </w:r>
      <w:r>
        <w:t>discharge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colloidal</w:t>
      </w:r>
      <w:r>
        <w:rPr>
          <w:spacing w:val="-2"/>
        </w:rPr>
        <w:t xml:space="preserve"> </w:t>
      </w:r>
      <w:r>
        <w:t>matter.</w:t>
      </w:r>
    </w:p>
    <w:p>
      <w:pPr>
        <w:pStyle w:val="7"/>
        <w:spacing w:before="1" w:line="242" w:lineRule="auto"/>
        <w:ind w:left="881" w:right="318" w:firstLine="600"/>
        <w:jc w:val="both"/>
      </w:pP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turbidity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wondo</w:t>
      </w:r>
      <w:r>
        <w:rPr>
          <w:spacing w:val="-5"/>
        </w:rPr>
        <w:t xml:space="preserve"> </w:t>
      </w:r>
      <w:r>
        <w:t>Genet</w:t>
      </w:r>
      <w:r>
        <w:rPr>
          <w:spacing w:val="-2"/>
        </w:rPr>
        <w:t xml:space="preserve"> </w:t>
      </w:r>
      <w:r>
        <w:t>Campus</w:t>
      </w:r>
      <w:r>
        <w:rPr>
          <w:spacing w:val="-2"/>
        </w:rPr>
        <w:t xml:space="preserve"> </w:t>
      </w:r>
      <w:r>
        <w:t>(0.98</w:t>
      </w:r>
      <w:r>
        <w:rPr>
          <w:spacing w:val="-5"/>
        </w:rPr>
        <w:t xml:space="preserve"> </w:t>
      </w:r>
      <w:r>
        <w:t>NTU)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lower</w:t>
      </w:r>
      <w:r>
        <w:rPr>
          <w:spacing w:val="-5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5.00</w:t>
      </w:r>
      <w:r>
        <w:rPr>
          <w:spacing w:val="-2"/>
        </w:rPr>
        <w:t xml:space="preserve"> </w:t>
      </w:r>
      <w:r>
        <w:t>NTU.</w:t>
      </w:r>
    </w:p>
    <w:p>
      <w:pPr>
        <w:pStyle w:val="7"/>
        <w:spacing w:before="2"/>
        <w:rPr>
          <w:sz w:val="22"/>
        </w:rPr>
      </w:pPr>
    </w:p>
    <w:p>
      <w:pPr>
        <w:pStyle w:val="3"/>
        <w:numPr>
          <w:ilvl w:val="0"/>
          <w:numId w:val="7"/>
        </w:numPr>
        <w:tabs>
          <w:tab w:val="left" w:pos="581"/>
        </w:tabs>
        <w:spacing w:before="0" w:after="0" w:line="240" w:lineRule="auto"/>
        <w:ind w:left="580" w:right="0" w:hanging="421"/>
        <w:jc w:val="both"/>
      </w:pPr>
      <w:r>
        <w:t>Portability:</w:t>
      </w:r>
    </w:p>
    <w:p>
      <w:pPr>
        <w:pStyle w:val="7"/>
        <w:spacing w:before="4" w:line="237" w:lineRule="auto"/>
        <w:ind w:left="881" w:right="173" w:firstLine="600"/>
      </w:pPr>
      <w:r>
        <w:t>Indicates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Potable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0</w:t>
      </w:r>
      <w:r>
        <w:rPr>
          <w:spacing w:val="-51"/>
        </w:rPr>
        <w:t xml:space="preserve"> </w:t>
      </w:r>
      <w:r>
        <w:t>means Not potable.</w:t>
      </w:r>
    </w:p>
    <w:p>
      <w:pPr>
        <w:pStyle w:val="7"/>
      </w:pPr>
    </w:p>
    <w:p>
      <w:pPr>
        <w:pStyle w:val="2"/>
        <w:spacing w:before="215"/>
      </w:pPr>
      <w:r>
        <w:t>Predictive</w:t>
      </w:r>
      <w:r>
        <w:rPr>
          <w:spacing w:val="-7"/>
        </w:rPr>
        <w:t xml:space="preserve"> </w:t>
      </w:r>
      <w:r>
        <w:t>model:</w:t>
      </w:r>
    </w:p>
    <w:p>
      <w:pPr>
        <w:pStyle w:val="4"/>
        <w:spacing w:before="157"/>
      </w:pPr>
      <w:r>
        <w:t>LINEAR</w:t>
      </w:r>
      <w:r>
        <w:rPr>
          <w:spacing w:val="-3"/>
        </w:rPr>
        <w:t xml:space="preserve"> </w:t>
      </w:r>
      <w:r>
        <w:t>ALGEBRA:</w:t>
      </w:r>
    </w:p>
    <w:p>
      <w:pPr>
        <w:pStyle w:val="7"/>
        <w:spacing w:before="203"/>
        <w:ind w:left="711"/>
      </w:pP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>
      <w:pPr>
        <w:pStyle w:val="7"/>
      </w:pPr>
    </w:p>
    <w:p>
      <w:pPr>
        <w:pStyle w:val="7"/>
        <w:spacing w:before="8"/>
        <w:rPr>
          <w:sz w:val="32"/>
        </w:rPr>
      </w:pPr>
    </w:p>
    <w:p>
      <w:pPr>
        <w:pStyle w:val="4"/>
      </w:pPr>
      <w:r>
        <w:t>DATA</w:t>
      </w:r>
      <w:r>
        <w:rPr>
          <w:spacing w:val="-1"/>
        </w:rPr>
        <w:t xml:space="preserve"> </w:t>
      </w:r>
      <w:r>
        <w:t>PROCESSING:</w:t>
      </w:r>
    </w:p>
    <w:p>
      <w:pPr>
        <w:pStyle w:val="7"/>
        <w:spacing w:before="203" w:line="400" w:lineRule="auto"/>
        <w:ind w:left="160" w:right="6557" w:firstLine="550"/>
      </w:pPr>
      <w:r>
        <w:t>Import pandas as pd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read_</w:t>
      </w:r>
      <w:r>
        <w:rPr>
          <w:spacing w:val="-2"/>
        </w:rPr>
        <w:t xml:space="preserve"> </w:t>
      </w:r>
      <w:r>
        <w:t>only:</w:t>
      </w:r>
    </w:p>
    <w:p>
      <w:pPr>
        <w:pStyle w:val="7"/>
        <w:tabs>
          <w:tab w:val="left" w:pos="5642"/>
        </w:tabs>
        <w:spacing w:before="6"/>
        <w:ind w:left="270"/>
      </w:pPr>
      <w:r>
        <w:t>Import</w:t>
      </w:r>
      <w:r>
        <w:tab/>
      </w:r>
      <w:r>
        <w:t>os</w:t>
      </w:r>
    </w:p>
    <w:p>
      <w:pPr>
        <w:pStyle w:val="7"/>
        <w:tabs>
          <w:tab w:val="left" w:pos="775"/>
          <w:tab w:val="left" w:pos="1640"/>
          <w:tab w:val="left" w:pos="2211"/>
          <w:tab w:val="left" w:pos="3151"/>
          <w:tab w:val="left" w:pos="4662"/>
          <w:tab w:val="left" w:pos="5012"/>
        </w:tabs>
        <w:spacing w:before="197" w:line="405" w:lineRule="auto"/>
        <w:ind w:left="545" w:right="3587" w:hanging="276"/>
        <w:jc w:val="right"/>
      </w:pPr>
      <w:r>
        <w:t>for</w:t>
      </w:r>
      <w:r>
        <w:tab/>
      </w:r>
      <w:r>
        <w:t>dirname,</w:t>
      </w:r>
      <w:r>
        <w:rPr>
          <w:spacing w:val="108"/>
        </w:rPr>
        <w:t xml:space="preserve"> </w:t>
      </w:r>
      <w:r>
        <w:t>_,</w:t>
      </w:r>
      <w:r>
        <w:tab/>
      </w:r>
      <w:r>
        <w:t>filenames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os.walk('/kaggle/input'):</w:t>
      </w:r>
      <w:r>
        <w:rPr>
          <w:spacing w:val="-52"/>
        </w:rPr>
        <w:t xml:space="preserve"> </w:t>
      </w:r>
      <w:r>
        <w:t>for</w:t>
      </w:r>
      <w:r>
        <w:tab/>
      </w:r>
      <w:r>
        <w:t>filename</w:t>
      </w:r>
      <w:r>
        <w:tab/>
      </w:r>
      <w:r>
        <w:t>in</w:t>
      </w:r>
      <w:r>
        <w:tab/>
      </w:r>
      <w:r>
        <w:tab/>
      </w:r>
      <w:r>
        <w:t>filenames:</w:t>
      </w:r>
      <w:r>
        <w:rPr>
          <w:spacing w:val="-52"/>
        </w:rPr>
        <w:t xml:space="preserve"> </w:t>
      </w:r>
      <w:r>
        <w:t>print(os.path.join(dirname,</w:t>
      </w:r>
      <w:r>
        <w:tab/>
      </w:r>
      <w:r>
        <w:t>filename))</w:t>
      </w:r>
    </w:p>
    <w:p>
      <w:pPr>
        <w:spacing w:after="0" w:line="405" w:lineRule="auto"/>
        <w:jc w:val="right"/>
        <w:sectPr>
          <w:pgSz w:w="12240" w:h="15840"/>
          <w:pgMar w:top="1420" w:right="1320" w:bottom="280" w:left="1280" w:header="720" w:footer="720" w:gutter="0"/>
          <w:cols w:space="720" w:num="1"/>
        </w:sectPr>
      </w:pPr>
    </w:p>
    <w:p>
      <w:pPr>
        <w:pStyle w:val="7"/>
        <w:rPr>
          <w:sz w:val="20"/>
        </w:rPr>
      </w:pPr>
      <w:r>
        <w:pict>
          <v:shape id="_x0000_s1039" o:spid="_x0000_s1039" style="position:absolute;left:0pt;margin-left:27pt;margin-top:26.95pt;height:741.25pt;width:561.25pt;mso-position-horizontal-relative:page;mso-position-vertical-relative:page;z-index:-251648000;mso-width-relative:page;mso-height-relative:page;" fillcolor="#000000" filled="t" stroked="f" coordorigin="540,540" coordsize="11225,14825" path="m11645,540l601,540,540,540,540,600,540,15245,540,15305,601,15305,601,15365,11645,15365,11645,15305,11645,15245,601,15245,601,600,11645,600,11645,540xm11765,600l11705,600,11705,540,11645,540,11645,600,11645,15245,11645,15305,11645,15365,11705,15365,11765,15365,11765,15305,11765,15245,11765,60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4"/>
        <w:spacing w:before="193"/>
      </w:pP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DATA:</w:t>
      </w:r>
    </w:p>
    <w:p>
      <w:pPr>
        <w:pStyle w:val="7"/>
        <w:spacing w:before="197"/>
        <w:ind w:left="540"/>
      </w:pPr>
      <w:r>
        <w:t>Dataframed=pd.read_csv("input/waterpotability/water_potability.csv")</w:t>
      </w:r>
    </w:p>
    <w:p>
      <w:pPr>
        <w:pStyle w:val="7"/>
      </w:pPr>
    </w:p>
    <w:p>
      <w:pPr>
        <w:pStyle w:val="7"/>
        <w:spacing w:before="8"/>
        <w:rPr>
          <w:sz w:val="32"/>
        </w:rPr>
      </w:pPr>
    </w:p>
    <w:p>
      <w:pPr>
        <w:pStyle w:val="4"/>
        <w:spacing w:before="1"/>
      </w:pPr>
      <w:r>
        <w:t>INPUT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HEAD:</w:t>
      </w:r>
    </w:p>
    <w:p>
      <w:pPr>
        <w:pStyle w:val="7"/>
        <w:spacing w:before="202"/>
        <w:ind w:left="490"/>
      </w:pPr>
      <w:r>
        <w:t>dataframed.head()</w:t>
      </w:r>
    </w:p>
    <w:p>
      <w:pPr>
        <w:pStyle w:val="7"/>
      </w:pPr>
    </w:p>
    <w:p>
      <w:pPr>
        <w:pStyle w:val="7"/>
        <w:spacing w:before="8"/>
        <w:rPr>
          <w:sz w:val="32"/>
        </w:rPr>
      </w:pPr>
    </w:p>
    <w:p>
      <w:pPr>
        <w:pStyle w:val="4"/>
        <w:spacing w:before="1"/>
      </w:pPr>
      <w:r>
        <w:t>ADDING COLUMNS AND</w:t>
      </w:r>
      <w:r>
        <w:rPr>
          <w:spacing w:val="-4"/>
        </w:rPr>
        <w:t xml:space="preserve"> </w:t>
      </w:r>
      <w:r>
        <w:t>VALUES:</w:t>
      </w:r>
    </w:p>
    <w:p>
      <w:pPr>
        <w:pStyle w:val="7"/>
        <w:spacing w:before="202" w:line="400" w:lineRule="auto"/>
        <w:ind w:left="160" w:right="5639"/>
      </w:pPr>
      <w:r>
        <w:rPr>
          <w:spacing w:val="-1"/>
        </w:rPr>
        <w:t>dataframed.columns.values.tolist()</w:t>
      </w:r>
      <w:r>
        <w:rPr>
          <w:spacing w:val="-52"/>
        </w:rPr>
        <w:t xml:space="preserve"> </w:t>
      </w:r>
      <w:r>
        <w:t>['ph',</w:t>
      </w:r>
    </w:p>
    <w:p>
      <w:pPr>
        <w:pStyle w:val="7"/>
        <w:spacing w:before="6" w:line="403" w:lineRule="auto"/>
        <w:ind w:left="215" w:right="7687" w:hanging="55"/>
      </w:pPr>
      <w:r>
        <w:t>'Hardness',</w:t>
      </w:r>
      <w:r>
        <w:rPr>
          <w:spacing w:val="1"/>
        </w:rPr>
        <w:t xml:space="preserve"> </w:t>
      </w:r>
      <w:r>
        <w:t>'Solids',</w:t>
      </w:r>
      <w:r>
        <w:rPr>
          <w:spacing w:val="1"/>
        </w:rPr>
        <w:t xml:space="preserve"> </w:t>
      </w:r>
      <w:r>
        <w:t>'Chloramines',</w:t>
      </w:r>
      <w:r>
        <w:rPr>
          <w:spacing w:val="1"/>
        </w:rPr>
        <w:t xml:space="preserve"> </w:t>
      </w:r>
      <w:r>
        <w:t>'Sulfate',</w:t>
      </w:r>
      <w:r>
        <w:rPr>
          <w:spacing w:val="1"/>
        </w:rPr>
        <w:t xml:space="preserve"> </w:t>
      </w:r>
      <w:r>
        <w:t>'Conductivity',</w:t>
      </w:r>
      <w:r>
        <w:rPr>
          <w:spacing w:val="1"/>
        </w:rPr>
        <w:t xml:space="preserve"> </w:t>
      </w:r>
      <w:r>
        <w:t>'Organic_carbon',</w:t>
      </w:r>
    </w:p>
    <w:p>
      <w:pPr>
        <w:pStyle w:val="7"/>
        <w:spacing w:before="8" w:line="403" w:lineRule="auto"/>
        <w:ind w:left="160" w:right="7606" w:firstLine="55"/>
      </w:pPr>
      <w:r>
        <w:rPr>
          <w:spacing w:val="-1"/>
        </w:rPr>
        <w:t>'Trihalomethanes',</w:t>
      </w:r>
      <w:r>
        <w:rPr>
          <w:spacing w:val="-52"/>
        </w:rPr>
        <w:t xml:space="preserve"> </w:t>
      </w:r>
      <w:r>
        <w:t>'Turbidity',</w:t>
      </w:r>
      <w:r>
        <w:rPr>
          <w:spacing w:val="1"/>
        </w:rPr>
        <w:t xml:space="preserve"> </w:t>
      </w:r>
      <w:r>
        <w:t>'Potability']</w:t>
      </w:r>
    </w:p>
    <w:p>
      <w:pPr>
        <w:pStyle w:val="7"/>
      </w:pPr>
    </w:p>
    <w:p>
      <w:pPr>
        <w:pStyle w:val="4"/>
        <w:spacing w:before="201"/>
      </w:pPr>
      <w:r>
        <w:t>GET</w:t>
      </w:r>
      <w:r>
        <w:rPr>
          <w:spacing w:val="-1"/>
        </w:rPr>
        <w:t xml:space="preserve"> </w:t>
      </w:r>
      <w:r>
        <w:t>INFORMATION:</w:t>
      </w:r>
    </w:p>
    <w:p>
      <w:pPr>
        <w:pStyle w:val="7"/>
        <w:spacing w:before="198"/>
        <w:ind w:left="545"/>
      </w:pPr>
      <w:r>
        <w:t>dataframed.info()</w:t>
      </w:r>
    </w:p>
    <w:p>
      <w:pPr>
        <w:pStyle w:val="7"/>
        <w:spacing w:before="202" w:line="242" w:lineRule="auto"/>
        <w:ind w:left="160"/>
      </w:pPr>
      <w:r>
        <w:rPr>
          <w:spacing w:val="-1"/>
        </w:rPr>
        <w:t>&lt;class'pandas.core.frame.DataFrame'&gt;</w:t>
      </w:r>
      <w:r>
        <w:rPr>
          <w:spacing w:val="7"/>
        </w:rPr>
        <w:t xml:space="preserve"> </w:t>
      </w:r>
      <w:r>
        <w:t>RangeIndex:3276entries,0to3275</w:t>
      </w:r>
      <w:r>
        <w:rPr>
          <w:spacing w:val="-51"/>
        </w:rPr>
        <w:t xml:space="preserve"> </w:t>
      </w:r>
      <w:r>
        <w:t>Datacolumns(total10columns):</w:t>
      </w:r>
    </w:p>
    <w:p>
      <w:pPr>
        <w:pStyle w:val="7"/>
        <w:tabs>
          <w:tab w:val="left" w:pos="1585"/>
          <w:tab w:val="left" w:pos="4837"/>
          <w:tab w:val="left" w:pos="8253"/>
        </w:tabs>
        <w:spacing w:before="193"/>
        <w:ind w:left="270"/>
      </w:pPr>
      <w:r>
        <w:t>#</w:t>
      </w:r>
      <w:r>
        <w:tab/>
      </w:r>
      <w:r>
        <w:t>Column</w:t>
      </w:r>
      <w:r>
        <w:tab/>
      </w:r>
      <w:r>
        <w:t>Non-NullCount</w:t>
      </w:r>
      <w:r>
        <w:tab/>
      </w:r>
      <w:r>
        <w:t>Dtype</w:t>
      </w:r>
    </w:p>
    <w:p>
      <w:pPr>
        <w:pStyle w:val="7"/>
        <w:spacing w:before="6"/>
        <w:rPr>
          <w:sz w:val="26"/>
        </w:rPr>
      </w:pPr>
      <w:r>
        <w:pict>
          <v:shape id="_x0000_s1040" o:spid="_x0000_s1040" style="position:absolute;left:0pt;margin-left:74.75pt;margin-top:18.6pt;height:0.1pt;width:11.25pt;mso-position-horizontal-relative:page;mso-wrap-distance-bottom:0pt;mso-wrap-distance-top:0pt;z-index:-251642880;mso-width-relative:page;mso-height-relative:page;" filled="f" stroked="t" coordorigin="1496,372" coordsize="225,0" path="m1496,372l1721,372e">
            <v:path arrowok="t"/>
            <v:fill on="f" focussize="0,0"/>
            <v:stroke weight="0.804015748031496pt" color="#000000" dashstyle="dash"/>
            <v:imagedata o:title=""/>
            <o:lock v:ext="edit"/>
            <w10:wrap type="topAndBottom"/>
          </v:shape>
        </w:pict>
      </w:r>
      <w:r>
        <w:pict>
          <v:shape id="_x0000_s1041" o:spid="_x0000_s1041" style="position:absolute;left:0pt;margin-left:151.05pt;margin-top:18.6pt;height:0.1pt;width:22.2pt;mso-position-horizontal-relative:page;mso-wrap-distance-bottom:0pt;mso-wrap-distance-top:0pt;z-index:-251642880;mso-width-relative:page;mso-height-relative:page;" filled="f" stroked="t" coordorigin="3022,372" coordsize="444,0" path="m3022,372l3465,372e">
            <v:path arrowok="t"/>
            <v:fill on="f" focussize="0,0"/>
            <v:stroke weight="0.804015748031496pt" color="#000000"/>
            <v:imagedata o:title=""/>
            <o:lock v:ext="edit"/>
            <w10:wrap type="topAndBottom"/>
          </v:shape>
        </w:pict>
      </w:r>
      <w:r>
        <w:pict>
          <v:shape id="_x0000_s1042" o:spid="_x0000_s1042" style="position:absolute;left:0pt;margin-left:314.35pt;margin-top:18.6pt;height:0.1pt;width:51.4pt;mso-position-horizontal-relative:page;mso-wrap-distance-bottom:0pt;mso-wrap-distance-top:0pt;z-index:-251641856;mso-width-relative:page;mso-height-relative:page;" filled="f" stroked="t" coordorigin="6288,372" coordsize="1028,0" path="m6288,372l7315,372e">
            <v:path arrowok="t"/>
            <v:fill on="f" focussize="0,0"/>
            <v:stroke weight="0.804015748031496pt" color="#000000"/>
            <v:imagedata o:title=""/>
            <o:lock v:ext="edit"/>
            <w10:wrap type="topAndBottom"/>
          </v:shape>
        </w:pict>
      </w:r>
      <w:r>
        <w:pict>
          <v:shape id="_x0000_s1043" o:spid="_x0000_s1043" style="position:absolute;left:0pt;margin-left:482.45pt;margin-top:18.6pt;height:0.1pt;width:14.7pt;mso-position-horizontal-relative:page;mso-wrap-distance-bottom:0pt;mso-wrap-distance-top:0pt;z-index:-251641856;mso-width-relative:page;mso-height-relative:page;" filled="f" stroked="t" coordorigin="9649,372" coordsize="294,0" path="m9649,372l9942,372e">
            <v:path arrowok="t"/>
            <v:fill on="f" focussize="0,0"/>
            <v:stroke weight="0.804015748031496pt" color="#000000"/>
            <v:imagedata o:title=""/>
            <o:lock v:ext="edit"/>
            <w10:wrap type="topAndBottom"/>
          </v:shape>
        </w:pict>
      </w:r>
    </w:p>
    <w:p>
      <w:pPr>
        <w:pStyle w:val="7"/>
        <w:spacing w:before="11"/>
        <w:rPr>
          <w:sz w:val="18"/>
        </w:rPr>
      </w:pPr>
    </w:p>
    <w:p>
      <w:pPr>
        <w:pStyle w:val="7"/>
        <w:tabs>
          <w:tab w:val="left" w:pos="1696"/>
          <w:tab w:val="left" w:pos="4922"/>
        </w:tabs>
        <w:spacing w:before="52"/>
        <w:ind w:left="160"/>
      </w:pPr>
      <w:r>
        <w:t>0</w:t>
      </w:r>
      <w:r>
        <w:tab/>
      </w:r>
      <w:r>
        <w:t>ph</w:t>
      </w:r>
      <w:r>
        <w:tab/>
      </w:r>
      <w:r>
        <w:t>2785non-null</w:t>
      </w:r>
    </w:p>
    <w:p>
      <w:pPr>
        <w:spacing w:after="0"/>
        <w:sectPr>
          <w:pgSz w:w="12240" w:h="15840"/>
          <w:pgMar w:top="1500" w:right="1320" w:bottom="280" w:left="1280" w:header="720" w:footer="720" w:gutter="0"/>
          <w:cols w:space="720" w:num="1"/>
        </w:sectPr>
      </w:pPr>
    </w:p>
    <w:tbl>
      <w:tblPr>
        <w:tblStyle w:val="6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3"/>
        <w:gridCol w:w="2780"/>
        <w:gridCol w:w="4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083" w:type="dxa"/>
          </w:tcPr>
          <w:p>
            <w:pPr>
              <w:pStyle w:val="10"/>
              <w:spacing w:line="235" w:lineRule="exact"/>
              <w:ind w:left="105"/>
              <w:rPr>
                <w:sz w:val="24"/>
              </w:rPr>
            </w:pPr>
            <w:r>
              <w:rPr>
                <w:sz w:val="24"/>
              </w:rPr>
              <w:t>float64</w:t>
            </w:r>
          </w:p>
        </w:tc>
        <w:tc>
          <w:tcPr>
            <w:tcW w:w="7776" w:type="dxa"/>
            <w:gridSpan w:val="2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1083" w:type="dxa"/>
          </w:tcPr>
          <w:p>
            <w:pPr>
              <w:pStyle w:val="10"/>
              <w:spacing w:before="69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10"/>
              <w:spacing w:before="198"/>
              <w:ind w:left="50"/>
              <w:rPr>
                <w:sz w:val="24"/>
              </w:rPr>
            </w:pPr>
            <w:r>
              <w:rPr>
                <w:sz w:val="24"/>
              </w:rPr>
              <w:t>float64</w:t>
            </w:r>
          </w:p>
        </w:tc>
        <w:tc>
          <w:tcPr>
            <w:tcW w:w="2780" w:type="dxa"/>
          </w:tcPr>
          <w:p>
            <w:pPr>
              <w:pStyle w:val="10"/>
              <w:spacing w:before="69"/>
              <w:ind w:left="452"/>
              <w:rPr>
                <w:sz w:val="24"/>
              </w:rPr>
            </w:pPr>
            <w:r>
              <w:rPr>
                <w:sz w:val="24"/>
              </w:rPr>
              <w:t>Hardness</w:t>
            </w:r>
          </w:p>
        </w:tc>
        <w:tc>
          <w:tcPr>
            <w:tcW w:w="4996" w:type="dxa"/>
          </w:tcPr>
          <w:p>
            <w:pPr>
              <w:pStyle w:val="10"/>
              <w:spacing w:before="69"/>
              <w:ind w:left="949"/>
              <w:rPr>
                <w:sz w:val="24"/>
              </w:rPr>
            </w:pPr>
            <w:r>
              <w:rPr>
                <w:sz w:val="24"/>
              </w:rPr>
              <w:t>3276non-null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1083" w:type="dxa"/>
          </w:tcPr>
          <w:p>
            <w:pPr>
              <w:pStyle w:val="10"/>
              <w:spacing w:before="69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10"/>
              <w:spacing w:before="197"/>
              <w:ind w:left="105"/>
              <w:rPr>
                <w:sz w:val="24"/>
              </w:rPr>
            </w:pPr>
            <w:r>
              <w:rPr>
                <w:sz w:val="24"/>
              </w:rPr>
              <w:t>float64</w:t>
            </w:r>
          </w:p>
        </w:tc>
        <w:tc>
          <w:tcPr>
            <w:tcW w:w="2780" w:type="dxa"/>
          </w:tcPr>
          <w:p>
            <w:pPr>
              <w:pStyle w:val="10"/>
              <w:spacing w:before="69"/>
              <w:ind w:left="452"/>
              <w:rPr>
                <w:sz w:val="24"/>
              </w:rPr>
            </w:pPr>
            <w:r>
              <w:rPr>
                <w:sz w:val="24"/>
              </w:rPr>
              <w:t>Solids</w:t>
            </w:r>
          </w:p>
        </w:tc>
        <w:tc>
          <w:tcPr>
            <w:tcW w:w="4996" w:type="dxa"/>
          </w:tcPr>
          <w:p>
            <w:pPr>
              <w:pStyle w:val="10"/>
              <w:spacing w:before="69"/>
              <w:ind w:left="894"/>
              <w:rPr>
                <w:sz w:val="24"/>
              </w:rPr>
            </w:pPr>
            <w:r>
              <w:rPr>
                <w:sz w:val="24"/>
              </w:rPr>
              <w:t>3276non-null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083" w:type="dxa"/>
          </w:tcPr>
          <w:p>
            <w:pPr>
              <w:pStyle w:val="10"/>
              <w:spacing w:before="70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80" w:type="dxa"/>
          </w:tcPr>
          <w:p>
            <w:pPr>
              <w:pStyle w:val="10"/>
              <w:spacing w:before="70"/>
              <w:ind w:left="392"/>
              <w:rPr>
                <w:sz w:val="24"/>
              </w:rPr>
            </w:pPr>
            <w:r>
              <w:rPr>
                <w:sz w:val="24"/>
              </w:rPr>
              <w:t>Chloramines</w:t>
            </w:r>
          </w:p>
        </w:tc>
        <w:tc>
          <w:tcPr>
            <w:tcW w:w="4996" w:type="dxa"/>
          </w:tcPr>
          <w:p>
            <w:pPr>
              <w:pStyle w:val="10"/>
              <w:spacing w:before="70"/>
              <w:ind w:left="899"/>
              <w:rPr>
                <w:sz w:val="24"/>
              </w:rPr>
            </w:pPr>
            <w:r>
              <w:rPr>
                <w:sz w:val="24"/>
              </w:rPr>
              <w:t>3276non-null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1083" w:type="dxa"/>
          </w:tcPr>
          <w:p>
            <w:pPr>
              <w:pStyle w:val="10"/>
              <w:spacing w:before="69"/>
              <w:ind w:left="105"/>
              <w:rPr>
                <w:sz w:val="24"/>
              </w:rPr>
            </w:pPr>
            <w:r>
              <w:rPr>
                <w:sz w:val="24"/>
              </w:rPr>
              <w:t>float64</w:t>
            </w:r>
          </w:p>
          <w:p>
            <w:pPr>
              <w:pStyle w:val="10"/>
              <w:spacing w:before="197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80" w:type="dxa"/>
          </w:tcPr>
          <w:p>
            <w:pPr>
              <w:pStyle w:val="10"/>
              <w:rPr>
                <w:sz w:val="24"/>
              </w:rPr>
            </w:pPr>
          </w:p>
          <w:p>
            <w:pPr>
              <w:pStyle w:val="10"/>
              <w:spacing w:before="10"/>
              <w:rPr>
                <w:sz w:val="21"/>
              </w:rPr>
            </w:pPr>
          </w:p>
          <w:p>
            <w:pPr>
              <w:pStyle w:val="10"/>
              <w:ind w:left="397"/>
              <w:rPr>
                <w:sz w:val="24"/>
              </w:rPr>
            </w:pPr>
            <w:r>
              <w:rPr>
                <w:sz w:val="24"/>
              </w:rPr>
              <w:t>Sulfate</w:t>
            </w:r>
          </w:p>
        </w:tc>
        <w:tc>
          <w:tcPr>
            <w:tcW w:w="4996" w:type="dxa"/>
          </w:tcPr>
          <w:p>
            <w:pPr>
              <w:pStyle w:val="10"/>
              <w:rPr>
                <w:sz w:val="24"/>
              </w:rPr>
            </w:pPr>
          </w:p>
          <w:p>
            <w:pPr>
              <w:pStyle w:val="10"/>
              <w:spacing w:before="10"/>
              <w:rPr>
                <w:sz w:val="21"/>
              </w:rPr>
            </w:pPr>
          </w:p>
          <w:p>
            <w:pPr>
              <w:pStyle w:val="10"/>
              <w:ind w:left="954"/>
              <w:rPr>
                <w:sz w:val="24"/>
              </w:rPr>
            </w:pPr>
            <w:r>
              <w:rPr>
                <w:sz w:val="24"/>
              </w:rPr>
              <w:t>2495non-null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1083" w:type="dxa"/>
          </w:tcPr>
          <w:p>
            <w:pPr>
              <w:pStyle w:val="10"/>
              <w:spacing w:before="69"/>
              <w:ind w:left="50"/>
              <w:rPr>
                <w:sz w:val="24"/>
              </w:rPr>
            </w:pPr>
            <w:r>
              <w:rPr>
                <w:sz w:val="24"/>
              </w:rPr>
              <w:t>float64</w:t>
            </w:r>
          </w:p>
          <w:p>
            <w:pPr>
              <w:pStyle w:val="10"/>
              <w:spacing w:before="198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80" w:type="dxa"/>
          </w:tcPr>
          <w:p>
            <w:pPr>
              <w:pStyle w:val="10"/>
              <w:rPr>
                <w:sz w:val="24"/>
              </w:rPr>
            </w:pPr>
          </w:p>
          <w:p>
            <w:pPr>
              <w:pStyle w:val="10"/>
              <w:spacing w:before="10"/>
              <w:rPr>
                <w:sz w:val="21"/>
              </w:rPr>
            </w:pPr>
          </w:p>
          <w:p>
            <w:pPr>
              <w:pStyle w:val="10"/>
              <w:ind w:left="342"/>
              <w:rPr>
                <w:sz w:val="24"/>
              </w:rPr>
            </w:pPr>
            <w:r>
              <w:rPr>
                <w:sz w:val="24"/>
              </w:rPr>
              <w:t>Conductivity</w:t>
            </w:r>
          </w:p>
        </w:tc>
        <w:tc>
          <w:tcPr>
            <w:tcW w:w="4996" w:type="dxa"/>
          </w:tcPr>
          <w:p>
            <w:pPr>
              <w:pStyle w:val="10"/>
              <w:rPr>
                <w:sz w:val="24"/>
              </w:rPr>
            </w:pPr>
          </w:p>
          <w:p>
            <w:pPr>
              <w:pStyle w:val="10"/>
              <w:spacing w:before="10"/>
              <w:rPr>
                <w:sz w:val="21"/>
              </w:rPr>
            </w:pPr>
          </w:p>
          <w:p>
            <w:pPr>
              <w:pStyle w:val="10"/>
              <w:ind w:left="894"/>
              <w:rPr>
                <w:sz w:val="24"/>
              </w:rPr>
            </w:pPr>
            <w:r>
              <w:rPr>
                <w:sz w:val="24"/>
              </w:rPr>
              <w:t>3276non-null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083" w:type="dxa"/>
          </w:tcPr>
          <w:p>
            <w:pPr>
              <w:pStyle w:val="10"/>
              <w:spacing w:before="69"/>
              <w:ind w:left="105"/>
              <w:rPr>
                <w:sz w:val="24"/>
              </w:rPr>
            </w:pPr>
            <w:r>
              <w:rPr>
                <w:sz w:val="24"/>
              </w:rPr>
              <w:t>float64</w:t>
            </w:r>
          </w:p>
        </w:tc>
        <w:tc>
          <w:tcPr>
            <w:tcW w:w="2780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4996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1083" w:type="dxa"/>
          </w:tcPr>
          <w:p>
            <w:pPr>
              <w:pStyle w:val="10"/>
              <w:spacing w:before="69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10"/>
              <w:spacing w:before="198"/>
              <w:ind w:left="105"/>
              <w:rPr>
                <w:sz w:val="24"/>
              </w:rPr>
            </w:pPr>
            <w:r>
              <w:rPr>
                <w:sz w:val="24"/>
              </w:rPr>
              <w:t>float64</w:t>
            </w:r>
          </w:p>
        </w:tc>
        <w:tc>
          <w:tcPr>
            <w:tcW w:w="2780" w:type="dxa"/>
          </w:tcPr>
          <w:p>
            <w:pPr>
              <w:pStyle w:val="10"/>
              <w:spacing w:before="69"/>
              <w:ind w:left="342"/>
              <w:rPr>
                <w:sz w:val="24"/>
              </w:rPr>
            </w:pPr>
            <w:r>
              <w:rPr>
                <w:sz w:val="24"/>
              </w:rPr>
              <w:t>Organic_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</w:p>
        </w:tc>
        <w:tc>
          <w:tcPr>
            <w:tcW w:w="4996" w:type="dxa"/>
          </w:tcPr>
          <w:p>
            <w:pPr>
              <w:pStyle w:val="10"/>
              <w:spacing w:before="69"/>
              <w:ind w:left="879"/>
              <w:rPr>
                <w:sz w:val="24"/>
              </w:rPr>
            </w:pPr>
            <w:r>
              <w:rPr>
                <w:sz w:val="24"/>
              </w:rPr>
              <w:t>3276non-null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1083" w:type="dxa"/>
          </w:tcPr>
          <w:p>
            <w:pPr>
              <w:pStyle w:val="10"/>
              <w:spacing w:before="69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10"/>
              <w:spacing w:before="197"/>
              <w:ind w:left="105"/>
              <w:rPr>
                <w:sz w:val="24"/>
              </w:rPr>
            </w:pPr>
            <w:r>
              <w:rPr>
                <w:sz w:val="24"/>
              </w:rPr>
              <w:t>float64</w:t>
            </w:r>
          </w:p>
        </w:tc>
        <w:tc>
          <w:tcPr>
            <w:tcW w:w="2780" w:type="dxa"/>
          </w:tcPr>
          <w:p>
            <w:pPr>
              <w:pStyle w:val="10"/>
              <w:spacing w:before="69"/>
              <w:ind w:left="287"/>
              <w:rPr>
                <w:sz w:val="24"/>
              </w:rPr>
            </w:pPr>
            <w:r>
              <w:rPr>
                <w:sz w:val="24"/>
              </w:rPr>
              <w:t>Trihalomethanes</w:t>
            </w:r>
          </w:p>
        </w:tc>
        <w:tc>
          <w:tcPr>
            <w:tcW w:w="4996" w:type="dxa"/>
          </w:tcPr>
          <w:p>
            <w:pPr>
              <w:pStyle w:val="10"/>
              <w:spacing w:before="69"/>
              <w:ind w:left="839"/>
              <w:rPr>
                <w:sz w:val="24"/>
              </w:rPr>
            </w:pPr>
            <w:r>
              <w:rPr>
                <w:sz w:val="24"/>
              </w:rPr>
              <w:t>3114non-null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083" w:type="dxa"/>
          </w:tcPr>
          <w:p>
            <w:pPr>
              <w:pStyle w:val="10"/>
              <w:spacing w:before="70"/>
              <w:ind w:left="5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80" w:type="dxa"/>
          </w:tcPr>
          <w:p>
            <w:pPr>
              <w:pStyle w:val="10"/>
              <w:spacing w:before="70"/>
              <w:ind w:left="287"/>
              <w:rPr>
                <w:sz w:val="24"/>
              </w:rPr>
            </w:pPr>
            <w:r>
              <w:rPr>
                <w:sz w:val="24"/>
              </w:rPr>
              <w:t>Turbidity</w:t>
            </w:r>
          </w:p>
        </w:tc>
        <w:tc>
          <w:tcPr>
            <w:tcW w:w="4996" w:type="dxa"/>
          </w:tcPr>
          <w:p>
            <w:pPr>
              <w:pStyle w:val="10"/>
              <w:spacing w:before="70"/>
              <w:ind w:left="839"/>
              <w:rPr>
                <w:sz w:val="24"/>
              </w:rPr>
            </w:pPr>
            <w:r>
              <w:rPr>
                <w:sz w:val="24"/>
              </w:rPr>
              <w:t>3276non-null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1083" w:type="dxa"/>
          </w:tcPr>
          <w:p>
            <w:pPr>
              <w:pStyle w:val="10"/>
              <w:spacing w:before="69"/>
              <w:ind w:left="105"/>
              <w:rPr>
                <w:sz w:val="24"/>
              </w:rPr>
            </w:pPr>
            <w:r>
              <w:rPr>
                <w:sz w:val="24"/>
              </w:rPr>
              <w:t>float64</w:t>
            </w:r>
          </w:p>
          <w:p>
            <w:pPr>
              <w:pStyle w:val="10"/>
              <w:spacing w:before="197" w:line="278" w:lineRule="exact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80" w:type="dxa"/>
          </w:tcPr>
          <w:p>
            <w:pPr>
              <w:pStyle w:val="10"/>
              <w:rPr>
                <w:sz w:val="24"/>
              </w:rPr>
            </w:pPr>
          </w:p>
          <w:p>
            <w:pPr>
              <w:pStyle w:val="10"/>
              <w:spacing w:before="10"/>
              <w:rPr>
                <w:sz w:val="21"/>
              </w:rPr>
            </w:pPr>
          </w:p>
          <w:p>
            <w:pPr>
              <w:pStyle w:val="10"/>
              <w:spacing w:line="278" w:lineRule="exact"/>
              <w:ind w:left="287"/>
              <w:rPr>
                <w:sz w:val="24"/>
              </w:rPr>
            </w:pPr>
            <w:r>
              <w:rPr>
                <w:sz w:val="24"/>
              </w:rPr>
              <w:t>Potability</w:t>
            </w:r>
          </w:p>
        </w:tc>
        <w:tc>
          <w:tcPr>
            <w:tcW w:w="4996" w:type="dxa"/>
          </w:tcPr>
          <w:p>
            <w:pPr>
              <w:pStyle w:val="10"/>
              <w:rPr>
                <w:sz w:val="24"/>
              </w:rPr>
            </w:pPr>
          </w:p>
          <w:p>
            <w:pPr>
              <w:pStyle w:val="10"/>
              <w:spacing w:before="10"/>
              <w:rPr>
                <w:sz w:val="21"/>
              </w:rPr>
            </w:pPr>
          </w:p>
          <w:p>
            <w:pPr>
              <w:pStyle w:val="10"/>
              <w:tabs>
                <w:tab w:val="left" w:pos="4445"/>
              </w:tabs>
              <w:spacing w:line="278" w:lineRule="exact"/>
              <w:ind w:left="864"/>
              <w:rPr>
                <w:sz w:val="24"/>
              </w:rPr>
            </w:pPr>
            <w:r>
              <w:rPr>
                <w:sz w:val="24"/>
              </w:rPr>
              <w:t>3276non-null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int64</w:t>
            </w:r>
          </w:p>
        </w:tc>
      </w:tr>
    </w:tbl>
    <w:p>
      <w:pPr>
        <w:pStyle w:val="7"/>
        <w:rPr>
          <w:sz w:val="20"/>
        </w:rPr>
      </w:pPr>
      <w:r>
        <w:pict>
          <v:shape id="_x0000_s1044" o:spid="_x0000_s1044" style="position:absolute;left:0pt;margin-left:27pt;margin-top:26.95pt;height:741.25pt;width:561.25pt;mso-position-horizontal-relative:page;mso-position-vertical-relative:page;z-index:-251648000;mso-width-relative:page;mso-height-relative:page;" fillcolor="#000000" filled="t" stroked="f" coordorigin="540,540" coordsize="11225,14825" path="m11645,540l601,540,540,540,540,600,540,15245,540,15305,601,15305,601,15365,11645,15365,11645,15305,11645,15245,601,15245,601,600,11645,600,11645,540xm11765,600l11705,600,11705,540,11645,540,11645,600,11645,15245,11645,15305,11645,15365,11705,15365,11765,15365,11765,15305,11765,15245,11765,60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7"/>
        <w:rPr>
          <w:sz w:val="20"/>
        </w:rPr>
      </w:pPr>
    </w:p>
    <w:p>
      <w:pPr>
        <w:pStyle w:val="7"/>
        <w:spacing w:before="199" w:line="405" w:lineRule="auto"/>
        <w:ind w:left="215" w:right="6731"/>
      </w:pPr>
      <w:r>
        <w:rPr>
          <w:spacing w:val="-1"/>
        </w:rPr>
        <w:t>dtypes:float64(9),int64(1)</w:t>
      </w:r>
      <w:r>
        <w:rPr>
          <w:spacing w:val="-52"/>
        </w:rPr>
        <w:t xml:space="preserve"> </w:t>
      </w:r>
      <w:r>
        <w:t>memoryusage:256.1KB</w:t>
      </w:r>
    </w:p>
    <w:p>
      <w:pPr>
        <w:pStyle w:val="7"/>
      </w:pPr>
    </w:p>
    <w:p>
      <w:pPr>
        <w:pStyle w:val="4"/>
        <w:spacing w:before="197"/>
      </w:pPr>
      <w:r>
        <w:t>RETURNS</w:t>
      </w:r>
      <w:r>
        <w:rPr>
          <w:spacing w:val="-2"/>
        </w:rPr>
        <w:t xml:space="preserve"> </w:t>
      </w:r>
      <w:r>
        <w:t>DESCRIPTION:</w:t>
      </w:r>
    </w:p>
    <w:p>
      <w:pPr>
        <w:spacing w:after="0"/>
        <w:sectPr>
          <w:pgSz w:w="12240" w:h="15840"/>
          <w:pgMar w:top="1500" w:right="1320" w:bottom="280" w:left="1280" w:header="720" w:footer="720" w:gutter="0"/>
          <w:cols w:space="720" w:num="1"/>
        </w:sectPr>
      </w:pPr>
    </w:p>
    <w:p>
      <w:pPr>
        <w:pStyle w:val="7"/>
        <w:spacing w:before="22"/>
        <w:ind w:left="160"/>
      </w:pPr>
      <w:r>
        <w:pict>
          <v:shape id="_x0000_s1045" o:spid="_x0000_s1045" style="position:absolute;left:0pt;margin-left:27pt;margin-top:26.95pt;height:741.25pt;width:561.25pt;mso-position-horizontal-relative:page;mso-position-vertical-relative:page;z-index:-251646976;mso-width-relative:page;mso-height-relative:page;" fillcolor="#000000" filled="t" stroked="f" coordorigin="540,540" coordsize="11225,14825" path="m11645,540l601,540,540,540,540,600,540,15245,540,15305,601,15305,601,15365,11645,15365,11645,15305,11645,15245,601,15245,601,600,11645,600,11645,540xm11765,600l11705,600,11705,540,11645,540,11645,600,11645,15245,11645,15305,11645,15365,11705,15365,11765,15365,11765,15305,11765,15245,11765,600xe">
            <v:path arrowok="t"/>
            <v:fill on="t" focussize="0,0"/>
            <v:stroke on="f"/>
            <v:imagedata o:title=""/>
            <o:lock v:ext="edit"/>
          </v:shape>
        </w:pict>
      </w:r>
      <w:r>
        <w:t>dataframed.describe()</w:t>
      </w:r>
    </w:p>
    <w:p>
      <w:pPr>
        <w:pStyle w:val="7"/>
        <w:spacing w:before="11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179070</wp:posOffset>
            </wp:positionV>
            <wp:extent cx="5781675" cy="335915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487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"/>
        <w:rPr>
          <w:sz w:val="35"/>
        </w:rPr>
      </w:pPr>
    </w:p>
    <w:p>
      <w:pPr>
        <w:pStyle w:val="4"/>
      </w:pPr>
      <w:r>
        <w:t>MISSING</w:t>
      </w:r>
      <w:r>
        <w:rPr>
          <w:spacing w:val="-1"/>
        </w:rPr>
        <w:t xml:space="preserve"> </w:t>
      </w:r>
      <w:r>
        <w:t>VALUES:</w:t>
      </w:r>
    </w:p>
    <w:p>
      <w:pPr>
        <w:pStyle w:val="7"/>
        <w:spacing w:before="202"/>
        <w:ind w:left="545"/>
      </w:pPr>
      <w:r>
        <w:t>dataframed.isnull().sum()</w:t>
      </w:r>
    </w:p>
    <w:p>
      <w:pPr>
        <w:pStyle w:val="7"/>
      </w:pPr>
    </w:p>
    <w:p>
      <w:pPr>
        <w:pStyle w:val="7"/>
        <w:spacing w:before="9"/>
        <w:rPr>
          <w:sz w:val="32"/>
        </w:rPr>
      </w:pPr>
    </w:p>
    <w:p>
      <w:pPr>
        <w:pStyle w:val="4"/>
      </w:pPr>
      <w:r>
        <w:t>DATA</w:t>
      </w:r>
      <w:r>
        <w:rPr>
          <w:spacing w:val="-2"/>
        </w:rPr>
        <w:t xml:space="preserve"> </w:t>
      </w:r>
      <w:r>
        <w:t>CLEANING:</w:t>
      </w:r>
    </w:p>
    <w:p>
      <w:pPr>
        <w:pStyle w:val="7"/>
        <w:spacing w:before="197" w:line="242" w:lineRule="auto"/>
        <w:ind w:left="160" w:right="362" w:firstLine="655"/>
      </w:pPr>
      <w:r>
        <w:t>In this phase, the team focused on the visualization and treatment of missing values to</w:t>
      </w:r>
      <w:r>
        <w:rPr>
          <w:spacing w:val="-52"/>
        </w:rPr>
        <w:t xml:space="preserve"> </w:t>
      </w:r>
      <w:r>
        <w:t>prepare</w:t>
      </w:r>
      <w:r>
        <w:rPr>
          <w:spacing w:val="1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exploratory</w:t>
      </w:r>
      <w:r>
        <w:rPr>
          <w:spacing w:val="1"/>
        </w:rPr>
        <w:t xml:space="preserve"> </w:t>
      </w:r>
      <w:r>
        <w:t>data analysis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building</w:t>
      </w:r>
      <w:r>
        <w:rPr>
          <w:spacing w:val="2"/>
        </w:rPr>
        <w:t xml:space="preserve"> </w:t>
      </w:r>
      <w:r>
        <w:t>phase.</w:t>
      </w:r>
    </w:p>
    <w:p>
      <w:pPr>
        <w:pStyle w:val="7"/>
        <w:spacing w:before="198" w:line="242" w:lineRule="auto"/>
        <w:ind w:left="160" w:right="173" w:firstLine="600"/>
      </w:pPr>
      <w:r>
        <w:t>Dealing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powerful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model,</w:t>
      </w:r>
      <w:r>
        <w:rPr>
          <w:spacing w:val="-5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phase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vital 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study's</w:t>
      </w:r>
      <w:r>
        <w:rPr>
          <w:spacing w:val="1"/>
        </w:rPr>
        <w:t xml:space="preserve"> </w:t>
      </w:r>
      <w:r>
        <w:t>success.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1"/>
        <w:rPr>
          <w:sz w:val="23"/>
        </w:rPr>
      </w:pPr>
    </w:p>
    <w:p>
      <w:pPr>
        <w:pStyle w:val="4"/>
        <w:spacing w:before="1"/>
      </w:pPr>
      <w:r>
        <w:t>MISSING</w:t>
      </w:r>
      <w:r>
        <w:rPr>
          <w:spacing w:val="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SVISUALIZATION:</w:t>
      </w:r>
    </w:p>
    <w:p>
      <w:pPr>
        <w:pStyle w:val="7"/>
        <w:spacing w:before="202" w:line="405" w:lineRule="auto"/>
        <w:ind w:left="215" w:right="6731" w:hanging="55"/>
      </w:pPr>
      <w:r>
        <w:t>Import missing noasmsno</w:t>
      </w:r>
      <w:r>
        <w:rPr>
          <w:spacing w:val="1"/>
        </w:rPr>
        <w:t xml:space="preserve"> </w:t>
      </w:r>
      <w:r>
        <w:rPr>
          <w:spacing w:val="-1"/>
        </w:rPr>
        <w:t>msno.matrix(dataframed)</w:t>
      </w:r>
    </w:p>
    <w:p>
      <w:pPr>
        <w:spacing w:after="0" w:line="405" w:lineRule="auto"/>
        <w:sectPr>
          <w:pgSz w:w="12240" w:h="15840"/>
          <w:pgMar w:top="1420" w:right="1320" w:bottom="280" w:left="1280" w:header="720" w:footer="720" w:gutter="0"/>
          <w:cols w:space="720" w:num="1"/>
        </w:sectPr>
      </w:pPr>
    </w:p>
    <w:p>
      <w:pPr>
        <w:pStyle w:val="7"/>
        <w:spacing w:before="22"/>
        <w:ind w:left="160"/>
      </w:pPr>
      <w:r>
        <w:pict>
          <v:shape id="_x0000_s1046" o:spid="_x0000_s1046" style="position:absolute;left:0pt;margin-left:27pt;margin-top:26.95pt;height:741.25pt;width:561.25pt;mso-position-horizontal-relative:page;mso-position-vertical-relative:page;z-index:-251645952;mso-width-relative:page;mso-height-relative:page;" fillcolor="#000000" filled="t" stroked="f" coordorigin="540,540" coordsize="11225,14825" path="m11645,540l601,540,540,540,540,600,540,15245,540,15305,601,15305,601,15365,11645,15365,11645,15305,11645,15245,601,15245,601,600,11645,600,11645,540xm11765,600l11705,600,11705,540,11645,540,11645,600,11645,15245,11645,15305,11645,15365,11705,15365,11765,15365,11765,15305,11765,15245,11765,600xe">
            <v:path arrowok="t"/>
            <v:fill on="t" focussize="0,0"/>
            <v:stroke on="f"/>
            <v:imagedata o:title=""/>
            <o:lock v:ext="edit"/>
          </v:shape>
        </w:pict>
      </w:r>
      <w:r>
        <w:t>plt.show()</w:t>
      </w:r>
    </w:p>
    <w:p>
      <w:pPr>
        <w:pStyle w:val="7"/>
        <w:rPr>
          <w:sz w:val="20"/>
        </w:rPr>
      </w:pPr>
    </w:p>
    <w:p>
      <w:pPr>
        <w:pStyle w:val="7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1190625</wp:posOffset>
            </wp:positionH>
            <wp:positionV relativeFrom="paragraph">
              <wp:posOffset>156210</wp:posOffset>
            </wp:positionV>
            <wp:extent cx="5238750" cy="2890520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79" cy="289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ind w:firstLine="140" w:firstLineChars="5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Visualization:</w:t>
      </w:r>
    </w:p>
    <w:p>
      <w:pPr>
        <w:pStyle w:val="7"/>
        <w:ind w:firstLine="140" w:firstLineChars="5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4974590" cy="3529330"/>
            <wp:effectExtent l="0" t="0" r="16510" b="13970"/>
            <wp:docPr id="2" name="Picture 2" descr="_ New dashboard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_ New dashboard_page-00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drawing>
          <wp:inline distT="0" distB="0" distL="114300" distR="114300">
            <wp:extent cx="5328285" cy="4137660"/>
            <wp:effectExtent l="0" t="0" r="5715" b="15240"/>
            <wp:docPr id="4" name="Picture 4" descr="_ New dashboard_page-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_ New dashboard_page-000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34000" cy="3998595"/>
            <wp:effectExtent l="0" t="0" r="0" b="1905"/>
            <wp:docPr id="6" name="Picture 6" descr="_ New dashboard_page-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_ New dashboard_page-000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93385" cy="3871595"/>
            <wp:effectExtent l="0" t="0" r="12065" b="14605"/>
            <wp:docPr id="8" name="Picture 8" descr="_ New dashboard_page-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_ New dashboard_page-000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rPr>
          <w:sz w:val="19"/>
        </w:rPr>
      </w:pPr>
    </w:p>
    <w:p>
      <w:pPr>
        <w:pStyle w:val="7"/>
        <w:spacing w:before="1"/>
        <w:rPr>
          <w:rFonts w:hint="default"/>
          <w:sz w:val="19"/>
          <w:lang w:val="en-IN"/>
        </w:rPr>
      </w:pPr>
      <w:r>
        <w:rPr>
          <w:rFonts w:hint="default"/>
          <w:sz w:val="19"/>
          <w:lang w:val="en-IN"/>
        </w:rPr>
        <w:drawing>
          <wp:inline distT="0" distB="0" distL="114300" distR="114300">
            <wp:extent cx="5441315" cy="4328795"/>
            <wp:effectExtent l="0" t="0" r="6985" b="14605"/>
            <wp:docPr id="10" name="Picture 10" descr="_ New dashboard_page-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_ New dashboard_page-000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Calibri"/>
        </w:rPr>
      </w:pPr>
    </w:p>
    <w:p>
      <w:pPr>
        <w:pStyle w:val="2"/>
        <w:rPr>
          <w:rFonts w:ascii="Calibri"/>
        </w:rPr>
      </w:pPr>
    </w:p>
    <w:p>
      <w:pPr>
        <w:pStyle w:val="2"/>
        <w:rPr>
          <w:rFonts w:ascii="Calibri"/>
        </w:rPr>
      </w:pPr>
      <w:r>
        <w:rPr>
          <w:rFonts w:ascii="Calibri"/>
        </w:rPr>
        <w:t>CONCLUSION:</w:t>
      </w:r>
    </w:p>
    <w:p>
      <w:pPr>
        <w:pStyle w:val="7"/>
        <w:spacing w:before="195"/>
        <w:ind w:left="160" w:right="99" w:firstLine="550"/>
      </w:pPr>
      <w:r>
        <w:t>Maintaining and improving water quality is a shared responsibility that requires the</w:t>
      </w:r>
      <w:r>
        <w:rPr>
          <w:spacing w:val="1"/>
        </w:rPr>
        <w:t xml:space="preserve"> </w:t>
      </w:r>
      <w:r>
        <w:t>concerted</w:t>
      </w:r>
      <w:r>
        <w:rPr>
          <w:spacing w:val="-4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stakeholders.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decision-</w:t>
      </w:r>
      <w:r>
        <w:rPr>
          <w:spacing w:val="-51"/>
        </w:rPr>
        <w:t xml:space="preserve"> </w:t>
      </w:r>
      <w:r>
        <w:t>making and action towards ensuring clean and safe water for the community and the</w:t>
      </w:r>
      <w:r>
        <w:rPr>
          <w:spacing w:val="1"/>
        </w:rPr>
        <w:t xml:space="preserve"> </w:t>
      </w:r>
      <w:r>
        <w:t>environment. It is imperative to act promptly and diligently to safe guard our water resources</w:t>
      </w:r>
      <w:r>
        <w:rPr>
          <w:spacing w:val="1"/>
        </w:rPr>
        <w:t xml:space="preserve"> </w:t>
      </w:r>
      <w:r>
        <w:t>for current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generations.</w:t>
      </w:r>
    </w:p>
    <w:p>
      <w:pPr>
        <w:pStyle w:val="7"/>
        <w:spacing w:before="195"/>
        <w:ind w:left="160" w:right="99" w:firstLine="550"/>
      </w:pPr>
    </w:p>
    <w:p>
      <w:pPr>
        <w:pStyle w:val="7"/>
        <w:spacing w:before="195"/>
        <w:ind w:left="160" w:right="99" w:firstLine="550"/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Thank You</w:t>
      </w:r>
    </w:p>
    <w:p>
      <w:pPr>
        <w:pStyle w:val="7"/>
        <w:spacing w:before="195"/>
        <w:ind w:left="160" w:right="99" w:firstLine="550"/>
        <w:jc w:val="center"/>
        <w:rPr>
          <w:rFonts w:hint="default"/>
          <w:b/>
          <w:bCs/>
          <w:sz w:val="32"/>
          <w:szCs w:val="32"/>
          <w:lang w:val="en-IN"/>
        </w:rPr>
      </w:pPr>
      <w:bookmarkStart w:id="0" w:name="_GoBack"/>
      <w:bookmarkEnd w:id="0"/>
    </w:p>
    <w:sectPr>
      <w:pgSz w:w="12240" w:h="15840"/>
      <w:pgMar w:top="142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40" w:hanging="280"/>
        <w:jc w:val="left"/>
      </w:pPr>
      <w:rPr>
        <w:rFonts w:hint="default"/>
        <w:spacing w:val="-2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0" w:hanging="2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2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0" w:hanging="2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0" w:hanging="2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2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0" w:hanging="2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2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0" w:hanging="28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Roman"/>
      <w:lvlText w:val="(%1)"/>
      <w:lvlJc w:val="left"/>
      <w:pPr>
        <w:ind w:left="440" w:hanging="23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0" w:hanging="2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2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0" w:hanging="2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0" w:hanging="2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2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0" w:hanging="2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2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0" w:hanging="23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320" w:hanging="1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2" w:hanging="1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1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6" w:hanging="1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8" w:hanging="1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80" w:hanging="1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2" w:hanging="1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4" w:hanging="1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6" w:hanging="1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"/>
      <w:lvlJc w:val="left"/>
      <w:pPr>
        <w:ind w:left="865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60" w:hanging="24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0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8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6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4" w:hanging="240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376" w:hanging="216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89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99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09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18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28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8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47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57" w:hanging="216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lowerRoman"/>
      <w:lvlText w:val="(%1)"/>
      <w:lvlJc w:val="left"/>
      <w:pPr>
        <w:ind w:left="390" w:hanging="23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4" w:hanging="2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8" w:hanging="2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2" w:hanging="2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6" w:hanging="2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0" w:hanging="2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4" w:hanging="2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8" w:hanging="2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2" w:hanging="23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D342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6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440" w:hanging="281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ind w:left="160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40" w:hanging="281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4"/>
    <customShpInfo spid="_x0000_s1035"/>
    <customShpInfo spid="_x0000_s1033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2023-11-05T07:42:00Z</dcterms:created>
  <dc:creator>aravindaravindhak@gmail.com</dc:creator>
  <cp:lastModifiedBy>Dhiyaneswaran .V</cp:lastModifiedBy>
  <dcterms:modified xsi:type="dcterms:W3CDTF">2023-11-05T07:49:59Z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2023-11-05T00:00:00Z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275B55935570406EB56A99FE029E23F6_12</vt:lpwstr>
  </property>
</Properties>
</file>